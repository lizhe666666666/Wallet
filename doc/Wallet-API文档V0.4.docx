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D6" w:rsidRDefault="004830DB">
      <w:pPr>
        <w:pStyle w:val="1"/>
        <w:pBdr>
          <w:bottom w:val="single" w:sz="6" w:space="1" w:color="auto"/>
        </w:pBdr>
      </w:pPr>
      <w:r>
        <w:t xml:space="preserve">API </w:t>
      </w:r>
      <w:r>
        <w:t>文档</w:t>
      </w:r>
    </w:p>
    <w:p w:rsidR="007F1470" w:rsidRPr="007F1470" w:rsidRDefault="00550B99" w:rsidP="007F1470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自定义编</w:t>
      </w:r>
      <w:r w:rsidR="007F1470"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码</w:t>
      </w:r>
    </w:p>
    <w:p w:rsidR="00C36A40" w:rsidRPr="00C36A40" w:rsidRDefault="00C36A4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eastAsia="zh-CN"/>
        </w:rPr>
        <w:t>00: 任务成功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201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任务进行中 (Task is running. Just wait.)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203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任务已完成 (Task completed. You can redo it after 5 minutes.)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500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系统错误 (System error. Contact jack.)</w:t>
      </w:r>
    </w:p>
    <w:p w:rsidR="007F1470" w:rsidRPr="007F1470" w:rsidRDefault="007F1470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501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任务错误 (Task error. You can retry it after 5 minutes.)</w:t>
      </w:r>
    </w:p>
    <w:p w:rsidR="007F1470" w:rsidRDefault="007F1470" w:rsidP="00AD0F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F1470">
        <w:rPr>
          <w:rFonts w:ascii="宋体" w:eastAsia="宋体" w:hAnsi="宋体" w:cs="宋体"/>
          <w:b/>
          <w:bCs/>
          <w:sz w:val="24"/>
          <w:szCs w:val="24"/>
          <w:lang w:eastAsia="zh-CN"/>
        </w:rPr>
        <w:t>502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: 登录失败 (</w:t>
      </w:r>
      <w:r w:rsidR="00AD0F62" w:rsidRPr="00AD0F62">
        <w:rPr>
          <w:rFonts w:ascii="宋体" w:eastAsia="宋体" w:hAnsi="宋体" w:cs="宋体"/>
          <w:sz w:val="24"/>
          <w:szCs w:val="24"/>
          <w:lang w:eastAsia="zh-CN"/>
        </w:rPr>
        <w:t>Unable to login, please check your key</w:t>
      </w:r>
      <w:r w:rsidRPr="007F1470">
        <w:rPr>
          <w:rFonts w:ascii="宋体" w:eastAsia="宋体" w:hAnsi="宋体" w:cs="宋体"/>
          <w:sz w:val="24"/>
          <w:szCs w:val="24"/>
          <w:lang w:eastAsia="zh-CN"/>
        </w:rPr>
        <w:t>)</w:t>
      </w:r>
    </w:p>
    <w:p w:rsidR="00A303D7" w:rsidRPr="00436AF6" w:rsidRDefault="00A303D7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510: 单腿错误，严重异常</w:t>
      </w:r>
    </w:p>
    <w:p w:rsidR="00436AF6" w:rsidRPr="007F1470" w:rsidRDefault="00436AF6" w:rsidP="007F14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5</w:t>
      </w:r>
      <w:r>
        <w:rPr>
          <w:rFonts w:ascii="宋体" w:eastAsia="宋体" w:hAnsi="宋体" w:cs="宋体"/>
          <w:b/>
          <w:bCs/>
          <w:sz w:val="24"/>
          <w:szCs w:val="24"/>
          <w:lang w:eastAsia="zh-CN"/>
        </w:rPr>
        <w:t>11：</w:t>
      </w: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建仓失败，请检查资金余额问题</w:t>
      </w:r>
    </w:p>
    <w:p w:rsidR="007F1470" w:rsidRDefault="007F1470"/>
    <w:p w:rsidR="00A250D6" w:rsidRDefault="004830DB">
      <w:pPr>
        <w:pStyle w:val="21"/>
      </w:pPr>
      <w:r>
        <w:t xml:space="preserve">1. </w:t>
      </w:r>
      <w:r>
        <w:t>资金分布情况</w:t>
      </w:r>
      <w:bookmarkStart w:id="0" w:name="_GoBack"/>
      <w:bookmarkEnd w:id="0"/>
    </w:p>
    <w:p w:rsidR="00A250D6" w:rsidRDefault="004830DB">
      <w:r>
        <w:t>**</w:t>
      </w:r>
      <w:r>
        <w:t>接口</w:t>
      </w:r>
      <w:r>
        <w:t>**: GET /distribute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获取不同资产的资金分布情况。</w:t>
      </w:r>
    </w:p>
    <w:p w:rsidR="00A250D6" w:rsidRDefault="004830DB">
      <w:r>
        <w:t>**URL**: http://127.0.0.1:5001/distribute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返回一个表示资金分布的对象数组。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[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387.7547,</w:t>
      </w:r>
    </w:p>
    <w:p w:rsidR="00A250D6" w:rsidRDefault="004830DB">
      <w:r>
        <w:t xml:space="preserve">        "name": "SUI",</w:t>
      </w:r>
    </w:p>
    <w:p w:rsidR="00A250D6" w:rsidRDefault="004830DB">
      <w:r>
        <w:lastRenderedPageBreak/>
        <w:t xml:space="preserve">        "percent": 25.147240333627423,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389.499915,</w:t>
      </w:r>
    </w:p>
    <w:p w:rsidR="00A250D6" w:rsidRDefault="004830DB">
      <w:r>
        <w:t xml:space="preserve">        "name": "KEY",</w:t>
      </w:r>
    </w:p>
    <w:p w:rsidR="00A250D6" w:rsidRDefault="004830DB">
      <w:r>
        <w:t xml:space="preserve">        "percent": 25.260423593659738,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389.19972,</w:t>
      </w:r>
    </w:p>
    <w:p w:rsidR="00A250D6" w:rsidRDefault="004830DB">
      <w:r>
        <w:t xml:space="preserve">        "name": "ETH",</w:t>
      </w:r>
    </w:p>
    <w:p w:rsidR="00A250D6" w:rsidRDefault="004830DB">
      <w:r>
        <w:t xml:space="preserve">        "percent": 25.24095490427453,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},</w:t>
      </w:r>
    </w:p>
    <w:p w:rsidR="00A250D6" w:rsidRDefault="004830DB">
      <w:r>
        <w:t xml:space="preserve">    {</w:t>
      </w:r>
    </w:p>
    <w:p w:rsidR="00A250D6" w:rsidRDefault="004830DB">
      <w:r>
        <w:t xml:space="preserve">        "money": 375.48305,</w:t>
      </w:r>
    </w:p>
    <w:p w:rsidR="00A250D6" w:rsidRDefault="004830DB">
      <w:r>
        <w:t xml:space="preserve">        "name": "WIF",</w:t>
      </w:r>
    </w:p>
    <w:p w:rsidR="00A250D6" w:rsidRDefault="004830DB">
      <w:r>
        <w:t xml:space="preserve">        "percent": 24.351381168438298,</w:t>
      </w:r>
    </w:p>
    <w:p w:rsidR="00A250D6" w:rsidRDefault="004830DB">
      <w:r>
        <w:t xml:space="preserve">        "totalMoney": 1541.9373850000002</w:t>
      </w:r>
    </w:p>
    <w:p w:rsidR="00A250D6" w:rsidRDefault="004830DB">
      <w:r>
        <w:t xml:space="preserve">    }</w:t>
      </w:r>
    </w:p>
    <w:p w:rsidR="00A250D6" w:rsidRDefault="004830DB">
      <w:r>
        <w:t>]</w:t>
      </w:r>
    </w:p>
    <w:p w:rsidR="00A250D6" w:rsidRDefault="004830DB">
      <w:r>
        <w:t>**</w:t>
      </w:r>
      <w:r>
        <w:t>响应字段</w:t>
      </w:r>
      <w:r>
        <w:t>**:</w:t>
      </w:r>
    </w:p>
    <w:p w:rsidR="00A250D6" w:rsidRDefault="004830DB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| </w:t>
      </w:r>
      <w:r>
        <w:t>描述</w:t>
      </w:r>
      <w:r>
        <w:t xml:space="preserve">             |</w:t>
      </w:r>
    </w:p>
    <w:p w:rsidR="00A250D6" w:rsidRDefault="004830DB">
      <w:r>
        <w:t>|-------------|-------|------------------|</w:t>
      </w:r>
    </w:p>
    <w:p w:rsidR="00A250D6" w:rsidRDefault="004830DB">
      <w:r>
        <w:t xml:space="preserve">| money       | float | </w:t>
      </w:r>
      <w:r>
        <w:t>指定资产的金额。</w:t>
      </w:r>
      <w:r>
        <w:t xml:space="preserve"> |</w:t>
      </w:r>
    </w:p>
    <w:p w:rsidR="00A250D6" w:rsidRDefault="004830DB">
      <w:r>
        <w:lastRenderedPageBreak/>
        <w:t xml:space="preserve">| name        | string| </w:t>
      </w:r>
      <w:r>
        <w:t>资产名称。</w:t>
      </w:r>
      <w:r>
        <w:t xml:space="preserve">       |</w:t>
      </w:r>
    </w:p>
    <w:p w:rsidR="00A250D6" w:rsidRDefault="004830DB">
      <w:r>
        <w:t xml:space="preserve">| percent     | float | </w:t>
      </w:r>
      <w:r>
        <w:t>占总资金的百分比。</w:t>
      </w:r>
      <w:r>
        <w:t>|</w:t>
      </w:r>
    </w:p>
    <w:p w:rsidR="00A250D6" w:rsidRDefault="004830DB">
      <w:r>
        <w:t xml:space="preserve">| totalMoney  | float | </w:t>
      </w:r>
      <w:r>
        <w:t>所有资产的总金额。</w:t>
      </w:r>
      <w:r>
        <w:t>|</w:t>
      </w:r>
    </w:p>
    <w:p w:rsidR="00A250D6" w:rsidRDefault="004830DB">
      <w:pPr>
        <w:pStyle w:val="21"/>
      </w:pPr>
      <w:r>
        <w:t xml:space="preserve">2. </w:t>
      </w:r>
      <w:r>
        <w:t>初始化账户，建仓</w:t>
      </w:r>
    </w:p>
    <w:p w:rsidR="00A250D6" w:rsidRDefault="004830DB">
      <w:r>
        <w:t>**</w:t>
      </w:r>
      <w:r>
        <w:t>接口</w:t>
      </w:r>
      <w:r>
        <w:t>**: GET /doInitAccount</w:t>
      </w:r>
    </w:p>
    <w:p w:rsidR="00A250D6" w:rsidRDefault="004830DB">
      <w:r>
        <w:t>**</w:t>
      </w:r>
      <w:r>
        <w:t>描述</w:t>
      </w:r>
      <w:r>
        <w:t xml:space="preserve">**: </w:t>
      </w:r>
      <w:r>
        <w:t>初始化账户并开设仓位。</w:t>
      </w:r>
    </w:p>
    <w:p w:rsidR="00A250D6" w:rsidRDefault="004830DB">
      <w:r>
        <w:t>**URL**: https://127.0.0.1:5001/doInitAccount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percent    | int    | </w:t>
      </w:r>
      <w:r>
        <w:t>建仓百分比，最小</w:t>
      </w:r>
      <w:r>
        <w:t xml:space="preserve"> 20</w:t>
      </w:r>
      <w:r>
        <w:t>，最大</w:t>
      </w:r>
      <w:r>
        <w:t xml:space="preserve"> 80</w:t>
      </w:r>
      <w:r>
        <w:t>。</w:t>
      </w:r>
      <w:r>
        <w:t>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返回账户初始化的结果和当前状态。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{</w:t>
      </w:r>
    </w:p>
    <w:p w:rsidR="00A250D6" w:rsidRDefault="004830DB">
      <w:r>
        <w:t xml:space="preserve">    "code": 203,</w:t>
      </w:r>
    </w:p>
    <w:p w:rsidR="00A250D6" w:rsidRDefault="004830DB">
      <w:r>
        <w:t xml:space="preserve">    "message": "Task completed. You can redo it after 5 minutes."</w:t>
      </w:r>
    </w:p>
    <w:p w:rsidR="00A250D6" w:rsidRDefault="004830DB">
      <w:r>
        <w:t>}</w:t>
      </w:r>
    </w:p>
    <w:p w:rsidR="00A250D6" w:rsidRDefault="004830DB">
      <w:r>
        <w:t>**</w:t>
      </w:r>
      <w:r>
        <w:t>响应字段</w:t>
      </w:r>
      <w:r>
        <w:t>**:</w:t>
      </w:r>
    </w:p>
    <w:p w:rsidR="00A250D6" w:rsidRDefault="004830DB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 | </w:t>
      </w:r>
      <w:r>
        <w:t>描述</w:t>
      </w:r>
      <w:r>
        <w:t xml:space="preserve">             |</w:t>
      </w:r>
    </w:p>
    <w:p w:rsidR="00A250D6" w:rsidRDefault="004830DB">
      <w:r>
        <w:t>|-------------|--------|------------------|</w:t>
      </w:r>
    </w:p>
    <w:p w:rsidR="00A250D6" w:rsidRDefault="004830DB">
      <w:r>
        <w:t xml:space="preserve">| code        | int    | </w:t>
      </w:r>
      <w:r>
        <w:t>返回状态码。</w:t>
      </w:r>
      <w:r>
        <w:t xml:space="preserve">     |</w:t>
      </w:r>
    </w:p>
    <w:p w:rsidR="00A250D6" w:rsidRDefault="004830DB">
      <w:r>
        <w:t xml:space="preserve">| message     | string | </w:t>
      </w:r>
      <w:r>
        <w:t>返回消息。</w:t>
      </w:r>
      <w:r>
        <w:t xml:space="preserve">       |</w:t>
      </w:r>
    </w:p>
    <w:p w:rsidR="00A250D6" w:rsidRDefault="004830DB">
      <w:pPr>
        <w:pStyle w:val="21"/>
      </w:pPr>
      <w:r>
        <w:lastRenderedPageBreak/>
        <w:t xml:space="preserve">3. </w:t>
      </w:r>
      <w:r>
        <w:t>获取账户信息</w:t>
      </w:r>
    </w:p>
    <w:p w:rsidR="00A250D6" w:rsidRDefault="004830DB">
      <w:r>
        <w:t>**</w:t>
      </w:r>
      <w:r>
        <w:t>接口</w:t>
      </w:r>
      <w:r>
        <w:t>**: GET /account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获取账户信息，包括余额和持仓情况。</w:t>
      </w:r>
    </w:p>
    <w:p w:rsidR="00A250D6" w:rsidRDefault="004830DB">
      <w:r>
        <w:t>**URL**: https://127.0.0.1:5001/account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返回账户的详细信息。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{</w:t>
      </w:r>
    </w:p>
    <w:p w:rsidR="00A250D6" w:rsidRDefault="004830DB">
      <w:r>
        <w:t xml:space="preserve">    "asset USDT Balance": 10561.79591268884,</w:t>
      </w:r>
    </w:p>
    <w:p w:rsidR="00A250D6" w:rsidRDefault="004830DB">
      <w:r>
        <w:t xml:space="preserve">    "asset Total": 3204.0211168384,</w:t>
      </w:r>
    </w:p>
    <w:p w:rsidR="00A250D6" w:rsidRDefault="004830DB">
      <w:r>
        <w:t xml:space="preserve">    "Margin Rate": "231.35703056",</w:t>
      </w:r>
    </w:p>
    <w:p w:rsidR="00A250D6" w:rsidRDefault="004830DB">
      <w:r>
        <w:t xml:space="preserve">    "Crypto Assets": [</w:t>
      </w:r>
    </w:p>
    <w:p w:rsidR="00A250D6" w:rsidRDefault="004830DB">
      <w:r>
        <w:t xml:space="preserve">        {"name": "SUI", "quantity": 1053.6, "current_price": 0.7524, "money": 792.72864, "uTime": 1720075812436},</w:t>
      </w:r>
    </w:p>
    <w:p w:rsidR="00A250D6" w:rsidRDefault="004830DB">
      <w:r>
        <w:t xml:space="preserve">        {"name": "KEY", "quantity": 148230, "current_price": 0.00537, "money": 798.51501, "uTime": 1720075812436},</w:t>
      </w:r>
    </w:p>
    <w:p w:rsidR="00A250D6" w:rsidRDefault="004830DB">
      <w:r>
        <w:t xml:space="preserve">        {"name": "CFX", "quantity": 35, "current_price": 0.14804, "money": 5.1814, "uTime": 1720075812436},</w:t>
      </w:r>
    </w:p>
    <w:p w:rsidR="00A250D6" w:rsidRDefault="004830DB">
      <w:r>
        <w:t xml:space="preserve">        {"name": "ETH", "quantity": 0.247, "current_price": 3209.53, "money": 792.75391, "uTime": 1720075812436},</w:t>
      </w:r>
    </w:p>
    <w:p w:rsidR="00A250D6" w:rsidRDefault="004830DB">
      <w:r>
        <w:t xml:space="preserve">        {"name": "WIF", "quantity": 438.5, "current_price": 1.8271, "money": 801.18335, "uTime": 1720075812436},</w:t>
      </w:r>
    </w:p>
    <w:p w:rsidR="00A250D6" w:rsidRDefault="004830DB">
      <w:r>
        <w:t xml:space="preserve">        {"name": "SUIUSDT", "quantity": -1053.6, "current_price": 0.7524, "money": 792.7591, "uTime": 1720075812436}</w:t>
      </w:r>
    </w:p>
    <w:p w:rsidR="00A250D6" w:rsidRDefault="004830DB">
      <w:r>
        <w:lastRenderedPageBreak/>
        <w:t xml:space="preserve">    ],</w:t>
      </w:r>
    </w:p>
    <w:p w:rsidR="00A250D6" w:rsidRDefault="004830DB">
      <w:r>
        <w:t xml:space="preserve">    "Contracts": [</w:t>
      </w:r>
    </w:p>
    <w:p w:rsidR="00A250D6" w:rsidRDefault="004830DB">
      <w:r>
        <w:t xml:space="preserve">        {"name": "KEYUSDT", "quantity": -148230, "current_price": 0.00537, "uTime": 1720075812436},</w:t>
      </w:r>
    </w:p>
    <w:p w:rsidR="00A250D6" w:rsidRDefault="004830DB">
      <w:r>
        <w:t xml:space="preserve">        {"name": "WIFUSDT", "quantity": -438.5, "current_price": 1.8271, "uTime": 1720075812436},</w:t>
      </w:r>
    </w:p>
    <w:p w:rsidR="00A250D6" w:rsidRDefault="004830DB">
      <w:r>
        <w:t xml:space="preserve">        {"name": "ETHUSDT", "quantity": -0.247, "current_price": 3209.53, "uTime": 1720075812436}</w:t>
      </w:r>
    </w:p>
    <w:p w:rsidR="00A250D6" w:rsidRDefault="004830DB">
      <w:r>
        <w:t xml:space="preserve">    ]</w:t>
      </w:r>
    </w:p>
    <w:p w:rsidR="00A250D6" w:rsidRDefault="004830DB">
      <w:r>
        <w:t>}</w:t>
      </w:r>
    </w:p>
    <w:p w:rsidR="00A250D6" w:rsidRDefault="004830DB">
      <w:pPr>
        <w:pStyle w:val="21"/>
      </w:pPr>
      <w:r>
        <w:t xml:space="preserve">4. </w:t>
      </w:r>
      <w:r>
        <w:t>获取资金费</w:t>
      </w:r>
    </w:p>
    <w:p w:rsidR="00A250D6" w:rsidRDefault="004830DB">
      <w:r>
        <w:t>**</w:t>
      </w:r>
      <w:r>
        <w:t>接口</w:t>
      </w:r>
      <w:r>
        <w:t>**: GET /funding_fee</w:t>
      </w:r>
    </w:p>
    <w:p w:rsidR="00A250D6" w:rsidRDefault="004830DB">
      <w:r>
        <w:t>**</w:t>
      </w:r>
      <w:r>
        <w:t>描述</w:t>
      </w:r>
      <w:r>
        <w:t xml:space="preserve">**: </w:t>
      </w:r>
      <w:r>
        <w:t>获取账户的资金费记录。</w:t>
      </w:r>
    </w:p>
    <w:p w:rsidR="00A250D6" w:rsidRDefault="004830DB">
      <w:r>
        <w:t>**URL**: https://127.0.0.1:5001/funding_fee</w:t>
      </w:r>
    </w:p>
    <w:p w:rsidR="00A250D6" w:rsidRDefault="004830DB">
      <w:r>
        <w:t>**</w:t>
      </w:r>
      <w:r>
        <w:t>查询参数</w:t>
      </w:r>
      <w:r>
        <w:t>**:</w:t>
      </w:r>
    </w:p>
    <w:p w:rsidR="00A250D6" w:rsidRDefault="004830DB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250D6" w:rsidRDefault="004830DB">
      <w:r>
        <w:t>|------------|--------|----------------|</w:t>
      </w:r>
    </w:p>
    <w:p w:rsidR="00A250D6" w:rsidRDefault="004830DB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250D6" w:rsidRDefault="004830DB">
      <w:r>
        <w:t xml:space="preserve">| startTime  | int    | </w:t>
      </w:r>
      <w:r>
        <w:t>起始时间，默认值为</w:t>
      </w:r>
      <w:r>
        <w:t>0 |</w:t>
      </w:r>
    </w:p>
    <w:p w:rsidR="00A250D6" w:rsidRDefault="004830DB">
      <w:r>
        <w:t xml:space="preserve">| endTime    | int    | </w:t>
      </w:r>
      <w:r>
        <w:t>结束时间，默认值为当前时间戳</w:t>
      </w:r>
      <w:r>
        <w:t xml:space="preserve"> |</w:t>
      </w:r>
    </w:p>
    <w:p w:rsidR="00A250D6" w:rsidRDefault="004830DB">
      <w:r>
        <w:t>**</w:t>
      </w:r>
      <w:r>
        <w:t>响应</w:t>
      </w:r>
      <w:r>
        <w:t xml:space="preserve">**: </w:t>
      </w:r>
      <w:r>
        <w:t>返回账户的资金费记录。</w:t>
      </w:r>
    </w:p>
    <w:p w:rsidR="00A250D6" w:rsidRDefault="004830DB">
      <w:r>
        <w:t>**</w:t>
      </w:r>
      <w:r>
        <w:t>响应示例</w:t>
      </w:r>
      <w:r>
        <w:t>**:</w:t>
      </w:r>
    </w:p>
    <w:p w:rsidR="00A250D6" w:rsidRDefault="004830DB">
      <w:r>
        <w:t>[{</w:t>
      </w:r>
    </w:p>
    <w:p w:rsidR="00A250D6" w:rsidRDefault="004830DB">
      <w:r>
        <w:t xml:space="preserve">    "uid": "573713111",</w:t>
      </w:r>
    </w:p>
    <w:p w:rsidR="00A250D6" w:rsidRDefault="004830DB">
      <w:r>
        <w:t xml:space="preserve">    "ts": 17194475203000,</w:t>
      </w:r>
    </w:p>
    <w:p w:rsidR="00A250D6" w:rsidRDefault="004830DB">
      <w:r>
        <w:t xml:space="preserve">    "symbol": "CFXUSDT",</w:t>
      </w:r>
    </w:p>
    <w:p w:rsidR="00A250D6" w:rsidRDefault="004830DB">
      <w:r>
        <w:lastRenderedPageBreak/>
        <w:t xml:space="preserve">    "income": 0.00054173</w:t>
      </w:r>
    </w:p>
    <w:p w:rsidR="00A250D6" w:rsidRDefault="004830DB">
      <w:r>
        <w:t>}]</w:t>
      </w:r>
    </w:p>
    <w:p w:rsidR="007F1470" w:rsidRDefault="007F1470"/>
    <w:p w:rsidR="00314E86" w:rsidRDefault="00314E86" w:rsidP="00314E86">
      <w:pPr>
        <w:pStyle w:val="21"/>
      </w:pPr>
      <w:r>
        <w:t xml:space="preserve">5. </w:t>
      </w:r>
      <w:r>
        <w:t>平仓，平仓所有</w:t>
      </w:r>
      <w:r>
        <w:rPr>
          <w:rFonts w:ascii="微软雅黑" w:eastAsia="微软雅黑" w:hAnsi="微软雅黑" w:cs="微软雅黑"/>
        </w:rPr>
        <w:t>账户</w:t>
      </w:r>
    </w:p>
    <w:p w:rsidR="00314E86" w:rsidRDefault="00314E86" w:rsidP="00314E86">
      <w:r>
        <w:t>**</w:t>
      </w:r>
      <w:r>
        <w:t>接口</w:t>
      </w:r>
      <w:r>
        <w:t>**: GET /doCloseAccount</w:t>
      </w:r>
    </w:p>
    <w:p w:rsidR="00314E86" w:rsidRDefault="00314E86" w:rsidP="00314E86">
      <w:r>
        <w:t>**</w:t>
      </w:r>
      <w:r>
        <w:t>描述</w:t>
      </w:r>
      <w:r>
        <w:t xml:space="preserve">**: </w:t>
      </w:r>
      <w:r>
        <w:t>初始化账户并开设仓位。</w:t>
      </w:r>
    </w:p>
    <w:p w:rsidR="00314E86" w:rsidRDefault="00314E86" w:rsidP="00314E86">
      <w:r>
        <w:t>**URL**: https://127.0.0.1:5001/doCloseAccount</w:t>
      </w:r>
    </w:p>
    <w:p w:rsidR="00314E86" w:rsidRDefault="00314E86" w:rsidP="00314E86">
      <w:r>
        <w:t>**</w:t>
      </w:r>
      <w:r>
        <w:t>查询参数</w:t>
      </w:r>
      <w:r>
        <w:t>**:</w:t>
      </w:r>
    </w:p>
    <w:p w:rsidR="00314E86" w:rsidRDefault="00314E86" w:rsidP="00314E86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314E86" w:rsidRDefault="00314E86" w:rsidP="00314E86">
      <w:r>
        <w:t>|------------|--------|----------------|</w:t>
      </w:r>
    </w:p>
    <w:p w:rsidR="00314E86" w:rsidRDefault="00314E86" w:rsidP="00314E86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314E86" w:rsidRDefault="00314E86" w:rsidP="00314E86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314E86" w:rsidRDefault="00314E86" w:rsidP="00314E86">
      <w:r>
        <w:t>**</w:t>
      </w:r>
      <w:r>
        <w:t>响应</w:t>
      </w:r>
      <w:r>
        <w:t xml:space="preserve">**: </w:t>
      </w:r>
      <w:r>
        <w:t>返回账户初始化的结果和当前状态。</w:t>
      </w:r>
    </w:p>
    <w:p w:rsidR="00314E86" w:rsidRDefault="00314E86" w:rsidP="00314E86">
      <w:r>
        <w:t>**</w:t>
      </w:r>
      <w:r>
        <w:t>响应示例</w:t>
      </w:r>
      <w:r>
        <w:t>**:</w:t>
      </w:r>
    </w:p>
    <w:p w:rsidR="00314E86" w:rsidRDefault="00314E86" w:rsidP="00314E86">
      <w:r>
        <w:t>{</w:t>
      </w:r>
    </w:p>
    <w:p w:rsidR="00314E86" w:rsidRDefault="00314E86" w:rsidP="00314E86">
      <w:r>
        <w:t xml:space="preserve">    "code": 203,</w:t>
      </w:r>
    </w:p>
    <w:p w:rsidR="00314E86" w:rsidRDefault="00314E86" w:rsidP="00314E86">
      <w:r>
        <w:t xml:space="preserve">    "message": "Task completed. You can redo it after 5 minutes."</w:t>
      </w:r>
    </w:p>
    <w:p w:rsidR="00314E86" w:rsidRDefault="00314E86" w:rsidP="00314E86">
      <w:r>
        <w:t>}</w:t>
      </w:r>
    </w:p>
    <w:p w:rsidR="00314E86" w:rsidRDefault="00314E86" w:rsidP="00314E86">
      <w:r>
        <w:t>**</w:t>
      </w:r>
      <w:r>
        <w:t>响应字段</w:t>
      </w:r>
      <w:r>
        <w:t>**:</w:t>
      </w:r>
    </w:p>
    <w:p w:rsidR="00314E86" w:rsidRDefault="00314E86" w:rsidP="00314E86">
      <w:r>
        <w:t xml:space="preserve">| </w:t>
      </w:r>
      <w:r>
        <w:t>字段</w:t>
      </w:r>
      <w:r>
        <w:t xml:space="preserve">        | </w:t>
      </w:r>
      <w:r>
        <w:t>类型</w:t>
      </w:r>
      <w:r>
        <w:t xml:space="preserve">   | </w:t>
      </w:r>
      <w:r>
        <w:t>描述</w:t>
      </w:r>
      <w:r>
        <w:t xml:space="preserve">             |</w:t>
      </w:r>
    </w:p>
    <w:p w:rsidR="00314E86" w:rsidRDefault="00314E86" w:rsidP="00314E86">
      <w:r>
        <w:t>|-------------|--------|------------------|</w:t>
      </w:r>
    </w:p>
    <w:p w:rsidR="00314E86" w:rsidRDefault="00314E86" w:rsidP="00314E86">
      <w:r>
        <w:t xml:space="preserve">| code        | int    | </w:t>
      </w:r>
      <w:r>
        <w:t>返回状态码。</w:t>
      </w:r>
      <w:r>
        <w:t xml:space="preserve">     |</w:t>
      </w:r>
    </w:p>
    <w:p w:rsidR="00314E86" w:rsidRDefault="00314E86" w:rsidP="00314E86">
      <w:r>
        <w:t xml:space="preserve">| message     | string | </w:t>
      </w:r>
      <w:r>
        <w:t>返回消息。</w:t>
      </w:r>
      <w:r>
        <w:t xml:space="preserve">       |</w:t>
      </w:r>
    </w:p>
    <w:p w:rsidR="007F1470" w:rsidRDefault="007F1470"/>
    <w:p w:rsidR="00A679E8" w:rsidRDefault="008135DB" w:rsidP="00A679E8">
      <w:pPr>
        <w:pStyle w:val="21"/>
      </w:pPr>
      <w:r>
        <w:lastRenderedPageBreak/>
        <w:t>6</w:t>
      </w:r>
      <w:r w:rsidR="00A679E8">
        <w:t xml:space="preserve">. </w:t>
      </w:r>
      <w:r w:rsidR="00A679E8">
        <w:t>用户</w:t>
      </w:r>
      <w:r w:rsidR="00A679E8">
        <w:rPr>
          <w:rFonts w:ascii="微软雅黑" w:eastAsia="微软雅黑" w:hAnsi="微软雅黑" w:cs="微软雅黑"/>
        </w:rPr>
        <w:t>账户是否是虚拟子账户</w:t>
      </w:r>
    </w:p>
    <w:p w:rsidR="00A679E8" w:rsidRDefault="00A679E8" w:rsidP="00A679E8">
      <w:r>
        <w:t>**</w:t>
      </w:r>
      <w:r>
        <w:t>接口</w:t>
      </w:r>
      <w:r>
        <w:t>**: GET /</w:t>
      </w:r>
      <w:r>
        <w:rPr>
          <w:rFonts w:ascii="宋体" w:eastAsia="宋体" w:hAnsi="宋体" w:hint="eastAsia"/>
          <w:lang w:eastAsia="zh-CN"/>
        </w:rPr>
        <w:t>account_type</w:t>
      </w:r>
    </w:p>
    <w:p w:rsidR="00A679E8" w:rsidRDefault="00A679E8" w:rsidP="00A679E8">
      <w:r>
        <w:t>**</w:t>
      </w:r>
      <w:r>
        <w:t>描述</w:t>
      </w:r>
      <w:r>
        <w:t xml:space="preserve">**: </w:t>
      </w:r>
      <w:r>
        <w:rPr>
          <w:rFonts w:eastAsia="宋体" w:hint="eastAsia"/>
          <w:lang w:eastAsia="zh-CN"/>
        </w:rPr>
        <w:t>用户账户是否是虚拟子账户</w:t>
      </w:r>
    </w:p>
    <w:p w:rsidR="00A679E8" w:rsidRDefault="00A679E8" w:rsidP="00A679E8">
      <w:r>
        <w:t>**URL**: https://127.0.0.1:5001/</w:t>
      </w:r>
      <w:r>
        <w:rPr>
          <w:rFonts w:ascii="宋体" w:eastAsia="宋体" w:hAnsi="宋体" w:hint="eastAsia"/>
          <w:lang w:eastAsia="zh-CN"/>
        </w:rPr>
        <w:t>account_type</w:t>
      </w:r>
    </w:p>
    <w:p w:rsidR="00A679E8" w:rsidRDefault="00A679E8" w:rsidP="00A679E8">
      <w:r>
        <w:t>**</w:t>
      </w:r>
      <w:r>
        <w:t>查询参数</w:t>
      </w:r>
      <w:r>
        <w:t>**:</w:t>
      </w:r>
    </w:p>
    <w:p w:rsidR="00A679E8" w:rsidRDefault="00A679E8" w:rsidP="00A679E8">
      <w:r>
        <w:t xml:space="preserve">| </w:t>
      </w:r>
      <w:r>
        <w:t>参数</w:t>
      </w:r>
      <w:r>
        <w:t xml:space="preserve">       | </w:t>
      </w:r>
      <w:r>
        <w:t>类型</w:t>
      </w:r>
      <w:r>
        <w:t xml:space="preserve">   | </w:t>
      </w:r>
      <w:r>
        <w:t>描述</w:t>
      </w:r>
      <w:r>
        <w:t xml:space="preserve">           |</w:t>
      </w:r>
    </w:p>
    <w:p w:rsidR="00A679E8" w:rsidRDefault="00A679E8" w:rsidP="00A679E8">
      <w:r>
        <w:t>|------------|--------|----------------|</w:t>
      </w:r>
    </w:p>
    <w:p w:rsidR="00A679E8" w:rsidRDefault="00A679E8" w:rsidP="00A679E8">
      <w:r>
        <w:t xml:space="preserve">| api_key   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679E8" w:rsidRDefault="00A679E8" w:rsidP="00A679E8">
      <w:r>
        <w:t xml:space="preserve">| api_secret | string | </w:t>
      </w:r>
      <w:r>
        <w:t>用于认证的</w:t>
      </w:r>
      <w:r>
        <w:t xml:space="preserve"> API </w:t>
      </w:r>
      <w:r>
        <w:t>密钥。</w:t>
      </w:r>
      <w:r>
        <w:t xml:space="preserve"> |</w:t>
      </w:r>
    </w:p>
    <w:p w:rsidR="00A679E8" w:rsidRDefault="00A679E8" w:rsidP="00A679E8">
      <w:r>
        <w:t>**</w:t>
      </w:r>
      <w:r>
        <w:t>响应</w:t>
      </w:r>
      <w:r>
        <w:t xml:space="preserve">**: </w:t>
      </w:r>
    </w:p>
    <w:p w:rsidR="00A679E8" w:rsidRDefault="00A679E8" w:rsidP="00A679E8">
      <w:r>
        <w:t>**</w:t>
      </w:r>
      <w:r>
        <w:t>响应示例</w:t>
      </w:r>
      <w:r>
        <w:t>**:</w:t>
      </w:r>
    </w:p>
    <w:p w:rsidR="00A679E8" w:rsidRDefault="00A679E8" w:rsidP="00A679E8">
      <w:r>
        <w:t>{</w:t>
      </w:r>
    </w:p>
    <w:p w:rsidR="00A679E8" w:rsidRPr="0054490F" w:rsidRDefault="00A679E8" w:rsidP="00A679E8">
      <w:pPr>
        <w:rPr>
          <w:rFonts w:eastAsia="宋体"/>
          <w:lang w:eastAsia="zh-CN"/>
        </w:rPr>
      </w:pPr>
      <w:r>
        <w:t xml:space="preserve">    "</w:t>
      </w:r>
      <w:r w:rsidR="0054490F">
        <w:rPr>
          <w:rFonts w:ascii="宋体" w:eastAsia="宋体" w:hAnsi="宋体" w:hint="eastAsia"/>
          <w:lang w:eastAsia="zh-CN"/>
        </w:rPr>
        <w:t>account</w:t>
      </w:r>
      <w:r w:rsidR="0054490F">
        <w:t>_type</w:t>
      </w:r>
      <w:r>
        <w:t xml:space="preserve">": </w:t>
      </w:r>
      <w:r w:rsidR="0054490F">
        <w:t xml:space="preserve">"virtual"    // virtual </w:t>
      </w:r>
      <w:r w:rsidR="0054490F">
        <w:t>代表是虚拟子账户，</w:t>
      </w:r>
      <w:r w:rsidR="0054490F">
        <w:rPr>
          <w:rFonts w:eastAsia="宋体" w:hint="eastAsia"/>
          <w:lang w:eastAsia="zh-CN"/>
        </w:rPr>
        <w:t xml:space="preserve"> main</w:t>
      </w:r>
      <w:r w:rsidR="0054490F">
        <w:rPr>
          <w:rFonts w:eastAsia="宋体"/>
          <w:lang w:eastAsia="zh-CN"/>
        </w:rPr>
        <w:t xml:space="preserve"> </w:t>
      </w:r>
      <w:r w:rsidR="0054490F">
        <w:rPr>
          <w:rFonts w:eastAsia="宋体"/>
          <w:lang w:eastAsia="zh-CN"/>
        </w:rPr>
        <w:t>代表是主账户，</w:t>
      </w:r>
      <w:r w:rsidR="0054490F">
        <w:rPr>
          <w:rFonts w:eastAsia="宋体" w:hint="eastAsia"/>
          <w:lang w:eastAsia="zh-CN"/>
        </w:rPr>
        <w:t xml:space="preserve"> </w:t>
      </w:r>
      <w:r w:rsidR="0054490F">
        <w:rPr>
          <w:rFonts w:eastAsia="宋体" w:hint="eastAsia"/>
          <w:lang w:eastAsia="zh-CN"/>
        </w:rPr>
        <w:t>其他类型，待定</w:t>
      </w:r>
    </w:p>
    <w:p w:rsidR="00A679E8" w:rsidRDefault="00A679E8" w:rsidP="00A679E8">
      <w:r>
        <w:t>}</w:t>
      </w:r>
    </w:p>
    <w:p w:rsidR="00A679E8" w:rsidRDefault="00A679E8"/>
    <w:p w:rsidR="009B4B05" w:rsidRDefault="009B4B05"/>
    <w:p w:rsidR="009B4B05" w:rsidRDefault="009B4B05"/>
    <w:p w:rsidR="009B4B05" w:rsidRDefault="009B4B05"/>
    <w:p w:rsidR="009B4B05" w:rsidRDefault="009B4B05">
      <w:r>
        <w:t>AIAM</w:t>
      </w:r>
    </w:p>
    <w:p w:rsidR="009B4B05" w:rsidRDefault="00220BB3">
      <w:hyperlink r:id="rId8" w:history="1">
        <w:r w:rsidR="00AA4F1F" w:rsidRPr="00A847F9">
          <w:rPr>
            <w:rStyle w:val="aff2"/>
          </w:rPr>
          <w:t>http://h5.aiam.me</w:t>
        </w:r>
      </w:hyperlink>
    </w:p>
    <w:p w:rsidR="00AA4F1F" w:rsidRDefault="00AA4F1F"/>
    <w:p w:rsidR="00BA5CA2" w:rsidRDefault="00BA5CA2"/>
    <w:p w:rsidR="00BA5CA2" w:rsidRDefault="00BA5CA2">
      <w:pPr>
        <w:rPr>
          <w:rFonts w:ascii="微软雅黑" w:eastAsia="微软雅黑" w:hAnsi="微软雅黑" w:cs="微软雅黑"/>
        </w:rPr>
      </w:pPr>
      <w:r>
        <w:t>需要保证，合约和杠杆</w:t>
      </w:r>
      <w:r>
        <w:rPr>
          <w:rFonts w:ascii="微软雅黑" w:eastAsia="微软雅黑" w:hAnsi="微软雅黑" w:cs="微软雅黑"/>
        </w:rPr>
        <w:t>账户，都有BNB，才能用来充分抵扣手续费</w:t>
      </w:r>
    </w:p>
    <w:p w:rsidR="00BA5CA2" w:rsidRDefault="00BA5CA2">
      <w:r>
        <w:rPr>
          <w:rFonts w:ascii="微软雅黑" w:eastAsia="微软雅黑" w:hAnsi="微软雅黑" w:cs="微软雅黑"/>
        </w:rPr>
        <w:t>更重要的，需要在杠杆账户留存，因为这样下单的数量才不会衰减</w:t>
      </w:r>
    </w:p>
    <w:p w:rsidR="00AA4F1F" w:rsidRDefault="00AA4F1F" w:rsidP="00AA4F1F"/>
    <w:p w:rsidR="00AA4F1F" w:rsidRDefault="00AA4F1F" w:rsidP="00AA4F1F">
      <w:r>
        <w:rPr>
          <w:rFonts w:hint="eastAsia"/>
        </w:rPr>
        <w:t>真神奇，重新启</w:t>
      </w:r>
      <w:r>
        <w:rPr>
          <w:rFonts w:ascii="微软雅黑" w:eastAsia="微软雅黑" w:hAnsi="微软雅黑" w:cs="微软雅黑" w:hint="eastAsia"/>
        </w:rPr>
        <w:t>动</w:t>
      </w:r>
      <w:r>
        <w:rPr>
          <w:rFonts w:ascii="MS Gothic" w:eastAsia="MS Gothic" w:hAnsi="MS Gothic" w:cs="MS Gothic" w:hint="eastAsia"/>
        </w:rPr>
        <w:t>后，就不</w:t>
      </w:r>
      <w:r>
        <w:rPr>
          <w:rFonts w:ascii="微软雅黑" w:eastAsia="微软雅黑" w:hAnsi="微软雅黑" w:cs="微软雅黑" w:hint="eastAsia"/>
        </w:rPr>
        <w:t>报</w:t>
      </w:r>
      <w:r>
        <w:t xml:space="preserve">   {"code":-2010,"msg":"Account has insufficient balance for requested action."}'    </w:t>
      </w:r>
      <w:r>
        <w:rPr>
          <w:rFonts w:ascii="微软雅黑" w:eastAsia="微软雅黑" w:hAnsi="微软雅黑" w:cs="微软雅黑" w:hint="eastAsia"/>
        </w:rPr>
        <w:t>这</w:t>
      </w:r>
      <w:r>
        <w:rPr>
          <w:rFonts w:ascii="MS Gothic" w:eastAsia="MS Gothic" w:hAnsi="MS Gothic" w:cs="MS Gothic" w:hint="eastAsia"/>
        </w:rPr>
        <w:t>个</w:t>
      </w:r>
      <w:r>
        <w:rPr>
          <w:rFonts w:ascii="微软雅黑" w:eastAsia="微软雅黑" w:hAnsi="微软雅黑" w:cs="微软雅黑" w:hint="eastAsia"/>
        </w:rPr>
        <w:t>错误</w:t>
      </w:r>
      <w:r>
        <w:rPr>
          <w:rFonts w:ascii="MS Gothic" w:eastAsia="MS Gothic" w:hAnsi="MS Gothic" w:cs="MS Gothic" w:hint="eastAsia"/>
        </w:rPr>
        <w:t>了，</w:t>
      </w:r>
      <w:r>
        <w:t xml:space="preserve"> </w:t>
      </w:r>
      <w:r>
        <w:rPr>
          <w:rFonts w:hint="eastAsia"/>
        </w:rPr>
        <w:t>莫非是那个地方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S Gothic" w:eastAsia="MS Gothic" w:hAnsi="MS Gothic" w:cs="MS Gothic" w:hint="eastAsia"/>
        </w:rPr>
        <w:t>用了</w:t>
      </w:r>
      <w:r>
        <w:rPr>
          <w:rFonts w:ascii="微软雅黑" w:eastAsia="微软雅黑" w:hAnsi="微软雅黑" w:cs="微软雅黑" w:hint="eastAsia"/>
        </w:rPr>
        <w:t>资</w:t>
      </w:r>
      <w:r>
        <w:rPr>
          <w:rFonts w:ascii="MS Gothic" w:eastAsia="MS Gothic" w:hAnsi="MS Gothic" w:cs="MS Gothic" w:hint="eastAsia"/>
        </w:rPr>
        <w:t>金</w:t>
      </w:r>
      <w:r>
        <w:rPr>
          <w:rFonts w:ascii="微软雅黑" w:eastAsia="微软雅黑" w:hAnsi="微软雅黑" w:cs="微软雅黑" w:hint="eastAsia"/>
        </w:rPr>
        <w:t>归</w:t>
      </w:r>
      <w:r>
        <w:rPr>
          <w:rFonts w:ascii="MS Gothic" w:eastAsia="MS Gothic" w:hAnsi="MS Gothic" w:cs="MS Gothic" w:hint="eastAsia"/>
        </w:rPr>
        <w:t>集？</w:t>
      </w:r>
    </w:p>
    <w:p w:rsidR="00AA4F1F" w:rsidRDefault="00AA4F1F" w:rsidP="00AA4F1F">
      <w:r>
        <w:t xml:space="preserve">reduceOnly   </w:t>
      </w:r>
      <w:r>
        <w:rPr>
          <w:rFonts w:hint="eastAsia"/>
        </w:rPr>
        <w:t>只减</w:t>
      </w:r>
      <w:r>
        <w:rPr>
          <w:rFonts w:ascii="微软雅黑" w:eastAsia="微软雅黑" w:hAnsi="微软雅黑" w:cs="微软雅黑" w:hint="eastAsia"/>
        </w:rPr>
        <w:t>仓</w:t>
      </w:r>
    </w:p>
    <w:p w:rsidR="00AA4F1F" w:rsidRDefault="00AA4F1F" w:rsidP="00AA4F1F">
      <w:r>
        <w:rPr>
          <w:rFonts w:hint="eastAsia"/>
        </w:rPr>
        <w:t>平</w:t>
      </w:r>
      <w:r>
        <w:rPr>
          <w:rFonts w:ascii="微软雅黑" w:eastAsia="微软雅黑" w:hAnsi="微软雅黑" w:cs="微软雅黑" w:hint="eastAsia"/>
        </w:rPr>
        <w:t>仓</w:t>
      </w:r>
      <w:r>
        <w:rPr>
          <w:rFonts w:ascii="MS Gothic" w:hAnsi="MS Gothic" w:cs="MS Gothic"/>
        </w:rPr>
        <w:t>合</w:t>
      </w:r>
      <w:r>
        <w:rPr>
          <w:rFonts w:ascii="微软雅黑" w:eastAsia="微软雅黑" w:hAnsi="微软雅黑" w:cs="微软雅黑" w:hint="eastAsia"/>
        </w:rPr>
        <w:t>约</w:t>
      </w:r>
      <w:r>
        <w:rPr>
          <w:rFonts w:ascii="MS Gothic" w:hAnsi="MS Gothic" w:cs="MS Gothic"/>
        </w:rPr>
        <w:t>之后，合</w:t>
      </w:r>
      <w:r>
        <w:rPr>
          <w:rFonts w:ascii="微软雅黑" w:eastAsia="微软雅黑" w:hAnsi="微软雅黑" w:cs="微软雅黑" w:hint="eastAsia"/>
        </w:rPr>
        <w:t>约</w:t>
      </w:r>
      <w:r>
        <w:rPr>
          <w:rFonts w:ascii="MS Gothic" w:hAnsi="MS Gothic" w:cs="MS Gothic"/>
        </w:rPr>
        <w:t>的盈利，就会</w:t>
      </w:r>
      <w:r>
        <w:rPr>
          <w:rFonts w:ascii="微软雅黑" w:eastAsia="微软雅黑" w:hAnsi="微软雅黑" w:cs="微软雅黑" w:hint="eastAsia"/>
        </w:rPr>
        <w:t>转</w:t>
      </w:r>
      <w:r>
        <w:rPr>
          <w:rFonts w:ascii="MS Gothic" w:hAnsi="MS Gothic" w:cs="MS Gothic"/>
        </w:rPr>
        <w:t>移到合</w:t>
      </w:r>
      <w:r>
        <w:rPr>
          <w:rFonts w:ascii="微软雅黑" w:eastAsia="微软雅黑" w:hAnsi="微软雅黑" w:cs="微软雅黑" w:hint="eastAsia"/>
        </w:rPr>
        <w:t>约</w:t>
      </w:r>
      <w:r>
        <w:rPr>
          <w:rFonts w:ascii="MS Gothic" w:hAnsi="MS Gothic" w:cs="MS Gothic"/>
        </w:rPr>
        <w:t>的</w:t>
      </w:r>
      <w:r>
        <w:rPr>
          <w:rFonts w:ascii="微软雅黑" w:eastAsia="微软雅黑" w:hAnsi="微软雅黑" w:cs="微软雅黑" w:hint="eastAsia"/>
        </w:rPr>
        <w:t>钱</w:t>
      </w:r>
      <w:r>
        <w:rPr>
          <w:rFonts w:ascii="MS Gothic" w:hAnsi="MS Gothic" w:cs="MS Gothic"/>
        </w:rPr>
        <w:t>包，盈利的</w:t>
      </w:r>
      <w:r>
        <w:t xml:space="preserve">  USDT</w:t>
      </w:r>
    </w:p>
    <w:p w:rsidR="00AA4F1F" w:rsidRDefault="00AA4F1F" w:rsidP="00AA4F1F"/>
    <w:p w:rsidR="00AA4F1F" w:rsidRDefault="00AA4F1F" w:rsidP="00AA4F1F">
      <w:r>
        <w:t>2024-07-12 13:15:37,295 WARNING 400</w:t>
      </w:r>
    </w:p>
    <w:p w:rsidR="00AA4F1F" w:rsidRDefault="00AA4F1F" w:rsidP="00AA4F1F">
      <w:r>
        <w:t>2024-07-12 13:15:37,295 WARNING b'{"code":-2010,"msg":"Account has insufficient balance for requested action."}</w:t>
      </w:r>
    </w:p>
    <w:p w:rsidR="00AA4F1F" w:rsidRDefault="00AA4F1F" w:rsidP="00AA4F1F"/>
    <w:p w:rsidR="00AA4F1F" w:rsidRPr="00AA4F1F" w:rsidRDefault="00AA4F1F" w:rsidP="00AA4F1F">
      <w:pPr>
        <w:pStyle w:val="HTML"/>
        <w:shd w:val="clear" w:color="auto" w:fill="1E2224"/>
        <w:rPr>
          <w:rFonts w:ascii="Consolas" w:hAnsi="Consolas"/>
          <w:color w:val="FFFFFF"/>
          <w:sz w:val="18"/>
          <w:szCs w:val="18"/>
        </w:rPr>
      </w:pPr>
      <w:r>
        <w:t>下单</w:t>
      </w:r>
      <w:r>
        <w:rPr>
          <w:rFonts w:ascii="微软雅黑" w:eastAsia="微软雅黑" w:hAnsi="微软雅黑" w:cs="微软雅黑"/>
        </w:rPr>
        <w:t>还需要考虑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</w:t>
      </w:r>
      <w:r w:rsidRPr="00AA4F1F">
        <w:rPr>
          <w:rFonts w:ascii="Consolas" w:hAnsi="Consolas"/>
          <w:color w:val="E6DB74"/>
          <w:sz w:val="18"/>
          <w:szCs w:val="18"/>
        </w:rPr>
        <w:t>MIN_NOTIONAL</w:t>
      </w:r>
    </w:p>
    <w:p w:rsidR="00AA4F1F" w:rsidRDefault="008855F2" w:rsidP="00AA4F1F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所以，</w:t>
      </w:r>
    </w:p>
    <w:p w:rsidR="008855F2" w:rsidRDefault="008855F2" w:rsidP="00AA4F1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平仓，对于合约需要只减仓的参数为</w:t>
      </w:r>
      <w:r>
        <w:rPr>
          <w:rFonts w:eastAsia="宋体" w:hint="eastAsia"/>
          <w:lang w:eastAsia="zh-CN"/>
        </w:rPr>
        <w:t xml:space="preserve"> true</w:t>
      </w:r>
      <w:r>
        <w:rPr>
          <w:rFonts w:eastAsia="宋体"/>
          <w:lang w:eastAsia="zh-CN"/>
        </w:rPr>
        <w:t>，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 </w:t>
      </w:r>
      <w:r>
        <w:rPr>
          <w:rFonts w:eastAsia="宋体"/>
          <w:lang w:eastAsia="zh-CN"/>
        </w:rPr>
        <w:t>现货不需要。</w:t>
      </w:r>
    </w:p>
    <w:p w:rsidR="008855F2" w:rsidRDefault="008855F2" w:rsidP="00AA4F1F">
      <w:pPr>
        <w:rPr>
          <w:rFonts w:eastAsia="宋体"/>
          <w:lang w:eastAsia="zh-CN"/>
        </w:rPr>
      </w:pPr>
    </w:p>
    <w:p w:rsidR="008855F2" w:rsidRPr="008855F2" w:rsidRDefault="00CF590A" w:rsidP="00AA4F1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TODO </w:t>
      </w:r>
      <w:r w:rsidR="008855F2">
        <w:rPr>
          <w:rFonts w:eastAsia="宋体"/>
          <w:lang w:eastAsia="zh-CN"/>
        </w:rPr>
        <w:t>现货可能会存在很小的量，这个可能需要调用接口，来实现全部转换为</w:t>
      </w:r>
      <w:r w:rsidR="008855F2">
        <w:rPr>
          <w:rFonts w:eastAsia="宋体" w:hint="eastAsia"/>
          <w:lang w:eastAsia="zh-CN"/>
        </w:rPr>
        <w:t xml:space="preserve"> </w:t>
      </w:r>
      <w:r w:rsidR="008855F2">
        <w:rPr>
          <w:rFonts w:eastAsia="宋体"/>
          <w:lang w:eastAsia="zh-CN"/>
        </w:rPr>
        <w:t xml:space="preserve"> USDT</w:t>
      </w:r>
      <w:r w:rsidR="008855F2">
        <w:rPr>
          <w:rFonts w:eastAsia="宋体"/>
          <w:lang w:eastAsia="zh-CN"/>
        </w:rPr>
        <w:t>，或者</w:t>
      </w:r>
      <w:r w:rsidR="008855F2">
        <w:rPr>
          <w:rFonts w:eastAsia="宋体" w:hint="eastAsia"/>
          <w:lang w:eastAsia="zh-CN"/>
        </w:rPr>
        <w:t xml:space="preserve"> BNB</w:t>
      </w:r>
    </w:p>
    <w:p w:rsidR="00AA4F1F" w:rsidRDefault="00AA4F1F" w:rsidP="00AA4F1F">
      <w:r w:rsidRPr="00AA4F1F">
        <w:t>2024-07-12 16:46:54,585 WARNING {'code': -1013, 'msg': 'Filter failure: NOTIONAL'}</w:t>
      </w:r>
    </w:p>
    <w:p w:rsidR="00AB7BCE" w:rsidRDefault="00AB7BCE" w:rsidP="00AA4F1F"/>
    <w:p w:rsidR="00770316" w:rsidRDefault="00770316" w:rsidP="00AA4F1F">
      <w:pPr>
        <w:rPr>
          <w:rFonts w:eastAsia="宋体"/>
          <w:lang w:eastAsia="zh-CN"/>
        </w:rPr>
      </w:pPr>
      <w:r w:rsidRPr="00770316">
        <w:rPr>
          <w:rFonts w:eastAsia="宋体"/>
          <w:highlight w:val="yellow"/>
          <w:lang w:eastAsia="zh-CN"/>
        </w:rPr>
        <w:t xml:space="preserve">TODO  </w:t>
      </w:r>
      <w:r w:rsidRPr="00770316">
        <w:rPr>
          <w:rFonts w:eastAsia="宋体" w:hint="eastAsia"/>
          <w:highlight w:val="yellow"/>
          <w:lang w:eastAsia="zh-CN"/>
        </w:rPr>
        <w:t>目前还有一个点需要研究下，合约订单的浮亏，会多大程度影响调整后权益，也就是影响联合保证金率</w:t>
      </w:r>
    </w:p>
    <w:p w:rsidR="00770316" w:rsidRDefault="00770316" w:rsidP="00AA4F1F"/>
    <w:p w:rsidR="00F77CC1" w:rsidRDefault="00F77CC1" w:rsidP="00F77CC1">
      <w:pPr>
        <w:rPr>
          <w:rFonts w:ascii="MS Gothic" w:eastAsia="MS Gothic" w:hAnsi="MS Gothic" w:cs="MS Gothic"/>
        </w:rPr>
      </w:pPr>
      <w:r>
        <w:rPr>
          <w:rFonts w:ascii="微软雅黑" w:eastAsia="微软雅黑" w:hAnsi="微软雅黑" w:cs="微软雅黑" w:hint="eastAsia"/>
        </w:rPr>
        <w:t>联</w:t>
      </w:r>
      <w:r>
        <w:rPr>
          <w:rFonts w:ascii="MS Gothic" w:eastAsia="MS Gothic" w:hAnsi="MS Gothic" w:cs="MS Gothic" w:hint="eastAsia"/>
        </w:rPr>
        <w:t>合保</w:t>
      </w:r>
      <w:r>
        <w:rPr>
          <w:rFonts w:ascii="微软雅黑" w:eastAsia="微软雅黑" w:hAnsi="微软雅黑" w:cs="微软雅黑" w:hint="eastAsia"/>
        </w:rPr>
        <w:t>证</w:t>
      </w:r>
      <w:r>
        <w:rPr>
          <w:rFonts w:ascii="MS Gothic" w:eastAsia="MS Gothic" w:hAnsi="MS Gothic" w:cs="MS Gothic" w:hint="eastAsia"/>
        </w:rPr>
        <w:t>金率</w:t>
      </w:r>
      <w:r>
        <w:t xml:space="preserve"> = 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S Gothic" w:eastAsia="MS Gothic" w:hAnsi="MS Gothic" w:cs="MS Gothic" w:hint="eastAsia"/>
        </w:rPr>
        <w:t>整后</w:t>
      </w:r>
      <w:r>
        <w:rPr>
          <w:rFonts w:ascii="微软雅黑" w:eastAsia="微软雅黑" w:hAnsi="微软雅黑" w:cs="微软雅黑" w:hint="eastAsia"/>
        </w:rPr>
        <w:t>权</w:t>
      </w:r>
      <w:r>
        <w:rPr>
          <w:rFonts w:ascii="MS Gothic" w:eastAsia="MS Gothic" w:hAnsi="MS Gothic" w:cs="MS Gothic" w:hint="eastAsia"/>
        </w:rPr>
        <w:t>益</w:t>
      </w:r>
      <w:r>
        <w:t xml:space="preserve"> ÷ </w:t>
      </w:r>
      <w:r>
        <w:rPr>
          <w:rFonts w:ascii="微软雅黑" w:eastAsia="微软雅黑" w:hAnsi="微软雅黑" w:cs="微软雅黑" w:hint="eastAsia"/>
        </w:rPr>
        <w:t>维</w:t>
      </w:r>
      <w:r>
        <w:rPr>
          <w:rFonts w:ascii="MS Gothic" w:eastAsia="MS Gothic" w:hAnsi="MS Gothic" w:cs="MS Gothic" w:hint="eastAsia"/>
        </w:rPr>
        <w:t>持保</w:t>
      </w:r>
      <w:r>
        <w:rPr>
          <w:rFonts w:ascii="微软雅黑" w:eastAsia="微软雅黑" w:hAnsi="微软雅黑" w:cs="微软雅黑" w:hint="eastAsia"/>
        </w:rPr>
        <w:t>证</w:t>
      </w:r>
      <w:r>
        <w:rPr>
          <w:rFonts w:ascii="MS Gothic" w:eastAsia="MS Gothic" w:hAnsi="MS Gothic" w:cs="MS Gothic" w:hint="eastAsia"/>
        </w:rPr>
        <w:t>金</w:t>
      </w:r>
    </w:p>
    <w:p w:rsidR="003976F1" w:rsidRDefault="003976F1" w:rsidP="003976F1">
      <w:pPr>
        <w:rPr>
          <w:rFonts w:ascii="MS Gothic" w:eastAsia="MS Gothic" w:hAnsi="MS Gothic" w:cs="MS Gothic"/>
        </w:rPr>
      </w:pPr>
      <w:r>
        <w:rPr>
          <w:rFonts w:ascii="微软雅黑" w:eastAsia="微软雅黑" w:hAnsi="微软雅黑" w:cs="微软雅黑" w:hint="eastAsia"/>
        </w:rPr>
        <w:t>调</w:t>
      </w:r>
      <w:r>
        <w:rPr>
          <w:rFonts w:ascii="MS Gothic" w:eastAsia="MS Gothic" w:hAnsi="MS Gothic" w:cs="MS Gothic" w:hint="eastAsia"/>
        </w:rPr>
        <w:t>整后</w:t>
      </w:r>
      <w:r>
        <w:rPr>
          <w:rFonts w:ascii="微软雅黑" w:eastAsia="微软雅黑" w:hAnsi="微软雅黑" w:cs="微软雅黑" w:hint="eastAsia"/>
        </w:rPr>
        <w:t>权</w:t>
      </w:r>
      <w:r>
        <w:rPr>
          <w:rFonts w:ascii="MS Gothic" w:eastAsia="MS Gothic" w:hAnsi="MS Gothic" w:cs="MS Gothic" w:hint="eastAsia"/>
        </w:rPr>
        <w:t>益</w:t>
      </w:r>
      <w:r>
        <w:t xml:space="preserve"> = </w:t>
      </w:r>
      <w:r>
        <w:rPr>
          <w:rFonts w:ascii="微软雅黑" w:eastAsia="微软雅黑" w:hAnsi="微软雅黑" w:cs="微软雅黑" w:hint="eastAsia"/>
        </w:rPr>
        <w:t>钱</w:t>
      </w:r>
      <w:r>
        <w:rPr>
          <w:rFonts w:ascii="MS Gothic" w:eastAsia="MS Gothic" w:hAnsi="MS Gothic" w:cs="MS Gothic" w:hint="eastAsia"/>
        </w:rPr>
        <w:t>包余</w:t>
      </w:r>
      <w:r>
        <w:rPr>
          <w:rFonts w:ascii="微软雅黑" w:eastAsia="微软雅黑" w:hAnsi="微软雅黑" w:cs="微软雅黑" w:hint="eastAsia"/>
        </w:rPr>
        <w:t>额</w:t>
      </w:r>
      <w:r>
        <w:t xml:space="preserve"> + </w:t>
      </w:r>
      <w:r>
        <w:rPr>
          <w:rFonts w:hint="eastAsia"/>
        </w:rPr>
        <w:t>初始保</w:t>
      </w:r>
      <w:r>
        <w:rPr>
          <w:rFonts w:ascii="微软雅黑" w:eastAsia="微软雅黑" w:hAnsi="微软雅黑" w:cs="微软雅黑" w:hint="eastAsia"/>
        </w:rPr>
        <w:t>证</w:t>
      </w:r>
      <w:r>
        <w:rPr>
          <w:rFonts w:ascii="MS Gothic" w:eastAsia="MS Gothic" w:hAnsi="MS Gothic" w:cs="MS Gothic" w:hint="eastAsia"/>
        </w:rPr>
        <w:t>金</w:t>
      </w:r>
    </w:p>
    <w:p w:rsidR="003976F1" w:rsidRDefault="003976F1" w:rsidP="003976F1">
      <w:pPr>
        <w:rPr>
          <w:lang w:eastAsia="zh-CN"/>
        </w:rPr>
      </w:pPr>
      <w:r>
        <w:rPr>
          <w:rFonts w:ascii="微软雅黑" w:eastAsia="微软雅黑" w:hAnsi="微软雅黑" w:cs="微软雅黑" w:hint="eastAsia"/>
        </w:rPr>
        <w:t>钱</w:t>
      </w:r>
      <w:r>
        <w:rPr>
          <w:rFonts w:ascii="MS Gothic" w:eastAsia="MS Gothic" w:hAnsi="MS Gothic" w:cs="MS Gothic" w:hint="eastAsia"/>
        </w:rPr>
        <w:t>包余</w:t>
      </w:r>
      <w:r>
        <w:rPr>
          <w:rFonts w:ascii="微软雅黑" w:eastAsia="微软雅黑" w:hAnsi="微软雅黑" w:cs="微软雅黑" w:hint="eastAsia"/>
        </w:rPr>
        <w:t>额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=</w:t>
      </w:r>
      <w:r w:rsidRPr="00F77CC1">
        <w:rPr>
          <w:rFonts w:ascii="微软雅黑" w:eastAsia="微软雅黑" w:hAnsi="微软雅黑" w:cs="微软雅黑" w:hint="eastAsia"/>
        </w:rPr>
        <w:t>账户</w:t>
      </w:r>
      <w:r w:rsidRPr="00F77CC1">
        <w:rPr>
          <w:rFonts w:ascii="MS Gothic" w:hAnsi="MS Gothic" w:cs="MS Gothic"/>
        </w:rPr>
        <w:t>剩余</w:t>
      </w:r>
      <w:r>
        <w:t>USDT</w:t>
      </w:r>
      <w:r w:rsidRPr="00F77CC1">
        <w:t>+</w:t>
      </w:r>
      <w:r w:rsidRPr="00F77CC1">
        <w:rPr>
          <w:rFonts w:hint="eastAsia"/>
        </w:rPr>
        <w:t>∑各个</w:t>
      </w:r>
      <w:r w:rsidRPr="00F77CC1">
        <w:rPr>
          <w:rFonts w:ascii="微软雅黑" w:eastAsia="微软雅黑" w:hAnsi="微软雅黑" w:cs="微软雅黑" w:hint="eastAsia"/>
        </w:rPr>
        <w:t>资产</w:t>
      </w:r>
      <w:r w:rsidRPr="00F77CC1">
        <w:rPr>
          <w:rFonts w:ascii="MS Gothic" w:hAnsi="MS Gothic" w:cs="MS Gothic"/>
        </w:rPr>
        <w:t>估</w:t>
      </w:r>
      <w:r w:rsidRPr="00F77CC1">
        <w:rPr>
          <w:rFonts w:ascii="微软雅黑" w:eastAsia="微软雅黑" w:hAnsi="微软雅黑" w:cs="微软雅黑" w:hint="eastAsia"/>
        </w:rPr>
        <w:t>值</w:t>
      </w:r>
      <w:r w:rsidRPr="00F77CC1">
        <w:t>*</w:t>
      </w:r>
      <w:r w:rsidRPr="00F77CC1">
        <w:rPr>
          <w:rFonts w:ascii="微软雅黑" w:eastAsia="微软雅黑" w:hAnsi="微软雅黑" w:cs="微软雅黑" w:hint="eastAsia"/>
        </w:rPr>
        <w:t>资产</w:t>
      </w:r>
      <w:r w:rsidRPr="00F77CC1">
        <w:rPr>
          <w:rFonts w:ascii="MS Gothic" w:hAnsi="MS Gothic" w:cs="MS Gothic"/>
        </w:rPr>
        <w:t>折扣率</w:t>
      </w:r>
      <w:r>
        <w:rPr>
          <w:rFonts w:ascii="MS Gothic" w:hAnsi="MS Gothic" w:cs="MS Gothic"/>
        </w:rPr>
        <w:t>）</w:t>
      </w:r>
    </w:p>
    <w:p w:rsidR="003976F1" w:rsidRPr="003976F1" w:rsidRDefault="003976F1" w:rsidP="00F77CC1">
      <w:pPr>
        <w:rPr>
          <w:rFonts w:ascii="MS Gothic" w:eastAsia="宋体" w:hAnsi="MS Gothic" w:cs="MS Gothic"/>
          <w:lang w:eastAsia="zh-CN"/>
        </w:rPr>
      </w:pPr>
      <w:r>
        <w:rPr>
          <w:rFonts w:ascii="微软雅黑" w:eastAsia="微软雅黑" w:hAnsi="微软雅黑" w:cs="微软雅黑" w:hint="eastAsia"/>
        </w:rPr>
        <w:t>调</w:t>
      </w:r>
      <w:r>
        <w:rPr>
          <w:rFonts w:ascii="MS Gothic" w:eastAsia="MS Gothic" w:hAnsi="MS Gothic" w:cs="MS Gothic" w:hint="eastAsia"/>
        </w:rPr>
        <w:t>整后</w:t>
      </w:r>
      <w:r>
        <w:rPr>
          <w:rFonts w:ascii="微软雅黑" w:eastAsia="微软雅黑" w:hAnsi="微软雅黑" w:cs="微软雅黑" w:hint="eastAsia"/>
        </w:rPr>
        <w:t>权</w:t>
      </w:r>
      <w:r>
        <w:rPr>
          <w:rFonts w:ascii="MS Gothic" w:eastAsia="MS Gothic" w:hAnsi="MS Gothic" w:cs="MS Gothic" w:hint="eastAsia"/>
        </w:rPr>
        <w:t>益</w:t>
      </w:r>
      <w:r>
        <w:rPr>
          <w:rFonts w:ascii="MS Gothic" w:eastAsia="宋体" w:hAnsi="MS Gothic" w:cs="MS Gothic" w:hint="eastAsia"/>
          <w:lang w:eastAsia="zh-CN"/>
        </w:rPr>
        <w:t xml:space="preserve"> </w:t>
      </w:r>
      <w:r>
        <w:rPr>
          <w:rFonts w:ascii="MS Gothic" w:eastAsia="宋体" w:hAnsi="MS Gothic" w:cs="MS Gothic"/>
          <w:lang w:eastAsia="zh-CN"/>
        </w:rPr>
        <w:t>=</w:t>
      </w:r>
      <w:r w:rsidRPr="00F77CC1">
        <w:rPr>
          <w:rFonts w:ascii="微软雅黑" w:eastAsia="微软雅黑" w:hAnsi="微软雅黑" w:cs="微软雅黑" w:hint="eastAsia"/>
        </w:rPr>
        <w:t>账户</w:t>
      </w:r>
      <w:r w:rsidRPr="00F77CC1">
        <w:rPr>
          <w:rFonts w:ascii="MS Gothic" w:hAnsi="MS Gothic" w:cs="MS Gothic"/>
        </w:rPr>
        <w:t>剩余</w:t>
      </w:r>
      <w:r w:rsidRPr="00F77CC1">
        <w:t>USDT+</w:t>
      </w:r>
      <w:r w:rsidRPr="00F77CC1">
        <w:rPr>
          <w:rFonts w:hint="eastAsia"/>
        </w:rPr>
        <w:t>初始保</w:t>
      </w:r>
      <w:r w:rsidRPr="00F77CC1">
        <w:rPr>
          <w:rFonts w:ascii="微软雅黑" w:eastAsia="微软雅黑" w:hAnsi="微软雅黑" w:cs="微软雅黑" w:hint="eastAsia"/>
        </w:rPr>
        <w:t>证</w:t>
      </w:r>
      <w:r w:rsidRPr="00F77CC1">
        <w:rPr>
          <w:rFonts w:ascii="MS Gothic" w:hAnsi="MS Gothic" w:cs="MS Gothic"/>
        </w:rPr>
        <w:t>金</w:t>
      </w:r>
      <w:r w:rsidRPr="00F77CC1">
        <w:t>+</w:t>
      </w:r>
      <w:r w:rsidRPr="00F77CC1">
        <w:rPr>
          <w:rFonts w:hint="eastAsia"/>
        </w:rPr>
        <w:t>∑各个</w:t>
      </w:r>
      <w:r w:rsidRPr="00F77CC1">
        <w:rPr>
          <w:rFonts w:ascii="微软雅黑" w:eastAsia="微软雅黑" w:hAnsi="微软雅黑" w:cs="微软雅黑" w:hint="eastAsia"/>
        </w:rPr>
        <w:t>资产</w:t>
      </w:r>
      <w:r w:rsidRPr="00F77CC1">
        <w:rPr>
          <w:rFonts w:ascii="MS Gothic" w:hAnsi="MS Gothic" w:cs="MS Gothic"/>
        </w:rPr>
        <w:t>估</w:t>
      </w:r>
      <w:r w:rsidRPr="00F77CC1">
        <w:rPr>
          <w:rFonts w:ascii="微软雅黑" w:eastAsia="微软雅黑" w:hAnsi="微软雅黑" w:cs="微软雅黑" w:hint="eastAsia"/>
        </w:rPr>
        <w:t>值</w:t>
      </w:r>
      <w:r w:rsidRPr="00F77CC1">
        <w:t>*</w:t>
      </w:r>
      <w:r w:rsidRPr="00F77CC1">
        <w:rPr>
          <w:rFonts w:ascii="微软雅黑" w:eastAsia="微软雅黑" w:hAnsi="微软雅黑" w:cs="微软雅黑" w:hint="eastAsia"/>
        </w:rPr>
        <w:t>资产</w:t>
      </w:r>
      <w:r w:rsidRPr="00F77CC1">
        <w:rPr>
          <w:rFonts w:ascii="MS Gothic" w:hAnsi="MS Gothic" w:cs="MS Gothic"/>
        </w:rPr>
        <w:t>折扣率</w:t>
      </w:r>
      <w:r>
        <w:rPr>
          <w:rFonts w:ascii="MS Gothic" w:hAnsi="MS Gothic" w:cs="MS Gothic"/>
        </w:rPr>
        <w:t>）</w:t>
      </w:r>
    </w:p>
    <w:p w:rsidR="00F77CC1" w:rsidRDefault="00F77CC1" w:rsidP="00F77CC1">
      <w:pPr>
        <w:rPr>
          <w:rFonts w:ascii="MS Gothic" w:hAnsi="MS Gothic" w:cs="MS Gothic"/>
        </w:rPr>
      </w:pPr>
      <w:r>
        <w:rPr>
          <w:rFonts w:ascii="微软雅黑" w:eastAsia="微软雅黑" w:hAnsi="微软雅黑" w:cs="微软雅黑" w:hint="eastAsia"/>
        </w:rPr>
        <w:lastRenderedPageBreak/>
        <w:t>联合保证金率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 xml:space="preserve">= </w:t>
      </w:r>
      <w:r w:rsidRPr="00F77CC1">
        <w:rPr>
          <w:rFonts w:ascii="微软雅黑" w:eastAsia="微软雅黑" w:hAnsi="微软雅黑" w:cs="微软雅黑" w:hint="eastAsia"/>
        </w:rPr>
        <w:t>账户</w:t>
      </w:r>
      <w:r w:rsidRPr="00F77CC1">
        <w:rPr>
          <w:rFonts w:ascii="MS Gothic" w:hAnsi="MS Gothic" w:cs="MS Gothic"/>
        </w:rPr>
        <w:t>剩余</w:t>
      </w:r>
      <w:r w:rsidRPr="00F77CC1">
        <w:t>USDT+</w:t>
      </w:r>
      <w:r w:rsidRPr="00F77CC1">
        <w:rPr>
          <w:rFonts w:hint="eastAsia"/>
        </w:rPr>
        <w:t>初始保</w:t>
      </w:r>
      <w:r w:rsidRPr="00F77CC1">
        <w:rPr>
          <w:rFonts w:ascii="微软雅黑" w:eastAsia="微软雅黑" w:hAnsi="微软雅黑" w:cs="微软雅黑" w:hint="eastAsia"/>
        </w:rPr>
        <w:t>证</w:t>
      </w:r>
      <w:r w:rsidRPr="00F77CC1">
        <w:rPr>
          <w:rFonts w:ascii="MS Gothic" w:hAnsi="MS Gothic" w:cs="MS Gothic"/>
        </w:rPr>
        <w:t>金率</w:t>
      </w:r>
      <w:r w:rsidRPr="00F77CC1">
        <w:t>+</w:t>
      </w:r>
      <w:r w:rsidRPr="00F77CC1">
        <w:rPr>
          <w:rFonts w:hint="eastAsia"/>
        </w:rPr>
        <w:t>∑各个</w:t>
      </w:r>
      <w:r w:rsidRPr="00F77CC1">
        <w:rPr>
          <w:rFonts w:ascii="微软雅黑" w:eastAsia="微软雅黑" w:hAnsi="微软雅黑" w:cs="微软雅黑" w:hint="eastAsia"/>
        </w:rPr>
        <w:t>资产</w:t>
      </w:r>
      <w:r w:rsidRPr="00F77CC1">
        <w:rPr>
          <w:rFonts w:ascii="MS Gothic" w:hAnsi="MS Gothic" w:cs="MS Gothic"/>
        </w:rPr>
        <w:t>估</w:t>
      </w:r>
      <w:r w:rsidRPr="00F77CC1">
        <w:rPr>
          <w:rFonts w:ascii="微软雅黑" w:eastAsia="微软雅黑" w:hAnsi="微软雅黑" w:cs="微软雅黑" w:hint="eastAsia"/>
        </w:rPr>
        <w:t>值</w:t>
      </w:r>
      <w:r w:rsidRPr="00F77CC1">
        <w:t>*</w:t>
      </w:r>
      <w:r w:rsidRPr="00F77CC1">
        <w:rPr>
          <w:rFonts w:ascii="微软雅黑" w:eastAsia="微软雅黑" w:hAnsi="微软雅黑" w:cs="微软雅黑" w:hint="eastAsia"/>
        </w:rPr>
        <w:t>资产</w:t>
      </w:r>
      <w:r w:rsidRPr="00F77CC1">
        <w:rPr>
          <w:rFonts w:ascii="MS Gothic" w:hAnsi="MS Gothic" w:cs="MS Gothic"/>
        </w:rPr>
        <w:t>折扣率</w:t>
      </w:r>
      <w:r>
        <w:rPr>
          <w:rFonts w:ascii="MS Gothic" w:hAnsi="MS Gothic" w:cs="MS Gothic"/>
        </w:rPr>
        <w:t>）</w:t>
      </w:r>
      <w:r>
        <w:rPr>
          <w:rFonts w:ascii="MS Gothic" w:hAnsi="MS Gothic" w:cs="MS Gothic"/>
        </w:rPr>
        <w:t xml:space="preserve">÷ </w:t>
      </w:r>
      <w:r>
        <w:rPr>
          <w:rFonts w:ascii="微软雅黑" w:eastAsia="微软雅黑" w:hAnsi="微软雅黑" w:cs="微软雅黑"/>
        </w:rPr>
        <w:t>维持保证金</w:t>
      </w:r>
    </w:p>
    <w:p w:rsidR="00F77CC1" w:rsidRDefault="00F77CC1" w:rsidP="00F77CC1"/>
    <w:p w:rsidR="00F77CC1" w:rsidRDefault="00F77CC1" w:rsidP="00F77CC1">
      <w:r>
        <w:t>0.0047422 * 484483 ÷ 20 = 114.62</w:t>
      </w:r>
    </w:p>
    <w:p w:rsidR="00F77CC1" w:rsidRDefault="00F77CC1" w:rsidP="00F77CC1">
      <w:r>
        <w:rPr>
          <w:rFonts w:ascii="微软雅黑" w:eastAsia="微软雅黑" w:hAnsi="微软雅黑" w:cs="微软雅黑" w:hint="eastAsia"/>
        </w:rPr>
        <w:t>标记</w:t>
      </w:r>
      <w:r>
        <w:rPr>
          <w:rFonts w:ascii="MS Gothic" w:hAnsi="MS Gothic" w:cs="MS Gothic"/>
        </w:rPr>
        <w:t>价格</w:t>
      </w:r>
      <w:r>
        <w:t xml:space="preserve"> *  </w:t>
      </w:r>
      <w:r>
        <w:rPr>
          <w:rFonts w:hint="eastAsia"/>
        </w:rPr>
        <w:t>数量</w:t>
      </w:r>
      <w:r>
        <w:t xml:space="preserve"> ÷  20</w:t>
      </w:r>
      <w:r>
        <w:rPr>
          <w:rFonts w:hint="eastAsia"/>
        </w:rPr>
        <w:t>倍</w:t>
      </w:r>
      <w:r>
        <w:t xml:space="preserve">  = </w:t>
      </w:r>
      <w:r>
        <w:rPr>
          <w:rFonts w:hint="eastAsia"/>
        </w:rPr>
        <w:t>保</w:t>
      </w:r>
      <w:r>
        <w:rPr>
          <w:rFonts w:ascii="微软雅黑" w:eastAsia="微软雅黑" w:hAnsi="微软雅黑" w:cs="微软雅黑" w:hint="eastAsia"/>
        </w:rPr>
        <w:t>证</w:t>
      </w:r>
      <w:r>
        <w:rPr>
          <w:rFonts w:ascii="MS Gothic" w:hAnsi="MS Gothic" w:cs="MS Gothic"/>
        </w:rPr>
        <w:t>金（初始保</w:t>
      </w:r>
      <w:r>
        <w:rPr>
          <w:rFonts w:ascii="微软雅黑" w:eastAsia="微软雅黑" w:hAnsi="微软雅黑" w:cs="微软雅黑" w:hint="eastAsia"/>
        </w:rPr>
        <w:t>证</w:t>
      </w:r>
      <w:r>
        <w:rPr>
          <w:rFonts w:ascii="MS Gothic" w:hAnsi="MS Gothic" w:cs="MS Gothic"/>
        </w:rPr>
        <w:t>金）</w:t>
      </w:r>
    </w:p>
    <w:p w:rsidR="00F77CC1" w:rsidRDefault="00F77CC1" w:rsidP="00F77CC1"/>
    <w:p w:rsidR="00F77CC1" w:rsidRDefault="00F77CC1" w:rsidP="00F77CC1"/>
    <w:p w:rsidR="00770316" w:rsidRDefault="00770316" w:rsidP="00AA4F1F">
      <w:pPr>
        <w:rPr>
          <w:rFonts w:ascii="MS Gothic" w:hAnsi="MS Gothic" w:cs="MS Gothic"/>
        </w:rPr>
      </w:pPr>
      <w:r w:rsidRPr="00770316">
        <w:rPr>
          <w:rFonts w:ascii="微软雅黑" w:eastAsia="微软雅黑" w:hAnsi="微软雅黑" w:cs="微软雅黑" w:hint="eastAsia"/>
        </w:rPr>
        <w:t>虽</w:t>
      </w:r>
      <w:r w:rsidRPr="00770316">
        <w:rPr>
          <w:rFonts w:ascii="MS Gothic" w:hAnsi="MS Gothic" w:cs="MS Gothic"/>
        </w:rPr>
        <w:t>然</w:t>
      </w:r>
      <w:r w:rsidRPr="00770316">
        <w:rPr>
          <w:rFonts w:ascii="微软雅黑" w:eastAsia="微软雅黑" w:hAnsi="微软雅黑" w:cs="微软雅黑" w:hint="eastAsia"/>
        </w:rPr>
        <w:t>币</w:t>
      </w:r>
      <w:r w:rsidRPr="00770316">
        <w:rPr>
          <w:rFonts w:ascii="MS Gothic" w:hAnsi="MS Gothic" w:cs="MS Gothic"/>
        </w:rPr>
        <w:t>安号称是</w:t>
      </w:r>
      <w:r w:rsidRPr="00770316">
        <w:rPr>
          <w:rFonts w:ascii="微软雅黑" w:eastAsia="微软雅黑" w:hAnsi="微软雅黑" w:cs="微软雅黑" w:hint="eastAsia"/>
        </w:rPr>
        <w:t>统</w:t>
      </w:r>
      <w:r w:rsidRPr="00770316">
        <w:rPr>
          <w:rFonts w:ascii="MS Gothic" w:hAnsi="MS Gothic" w:cs="MS Gothic"/>
        </w:rPr>
        <w:t>一</w:t>
      </w:r>
      <w:r w:rsidRPr="00770316">
        <w:rPr>
          <w:rFonts w:ascii="微软雅黑" w:eastAsia="微软雅黑" w:hAnsi="微软雅黑" w:cs="微软雅黑" w:hint="eastAsia"/>
        </w:rPr>
        <w:t>账户</w:t>
      </w:r>
      <w:r w:rsidRPr="00770316">
        <w:rPr>
          <w:rFonts w:ascii="MS Gothic" w:hAnsi="MS Gothic" w:cs="MS Gothic"/>
        </w:rPr>
        <w:t>，但是内部</w:t>
      </w:r>
      <w:r w:rsidRPr="00770316">
        <w:rPr>
          <w:rFonts w:ascii="微软雅黑" w:eastAsia="微软雅黑" w:hAnsi="微软雅黑" w:cs="微软雅黑" w:hint="eastAsia"/>
        </w:rPr>
        <w:t>还</w:t>
      </w:r>
      <w:r w:rsidRPr="00770316">
        <w:rPr>
          <w:rFonts w:ascii="MS Gothic" w:hAnsi="MS Gothic" w:cs="MS Gothic"/>
        </w:rPr>
        <w:t>是分成了</w:t>
      </w:r>
      <w:r w:rsidRPr="00770316">
        <w:t>3</w:t>
      </w:r>
      <w:r w:rsidRPr="00770316">
        <w:rPr>
          <w:rFonts w:hint="eastAsia"/>
        </w:rPr>
        <w:t>个</w:t>
      </w:r>
      <w:r w:rsidRPr="00770316">
        <w:rPr>
          <w:rFonts w:ascii="微软雅黑" w:eastAsia="微软雅黑" w:hAnsi="微软雅黑" w:cs="微软雅黑" w:hint="eastAsia"/>
        </w:rPr>
        <w:t>账户</w:t>
      </w:r>
      <w:r w:rsidRPr="00770316">
        <w:cr/>
        <w:t>1</w:t>
      </w:r>
      <w:r w:rsidRPr="00770316">
        <w:rPr>
          <w:rFonts w:hint="eastAsia"/>
        </w:rPr>
        <w:t>、全</w:t>
      </w:r>
      <w:r w:rsidRPr="00770316">
        <w:rPr>
          <w:rFonts w:ascii="微软雅黑" w:eastAsia="微软雅黑" w:hAnsi="微软雅黑" w:cs="微软雅黑" w:hint="eastAsia"/>
        </w:rPr>
        <w:t>仓</w:t>
      </w:r>
      <w:r w:rsidRPr="00770316">
        <w:rPr>
          <w:rFonts w:ascii="MS Gothic" w:hAnsi="MS Gothic" w:cs="MS Gothic"/>
        </w:rPr>
        <w:t>杠杆</w:t>
      </w:r>
      <w:r w:rsidRPr="00770316">
        <w:rPr>
          <w:rFonts w:ascii="微软雅黑" w:eastAsia="微软雅黑" w:hAnsi="微软雅黑" w:cs="微软雅黑" w:hint="eastAsia"/>
        </w:rPr>
        <w:t>账户</w:t>
      </w:r>
      <w:r w:rsidRPr="00770316">
        <w:cr/>
        <w:t>2</w:t>
      </w:r>
      <w:r w:rsidRPr="00770316">
        <w:rPr>
          <w:rFonts w:hint="eastAsia"/>
        </w:rPr>
        <w:t>、</w:t>
      </w:r>
      <w:r w:rsidRPr="00770316">
        <w:t>U</w:t>
      </w:r>
      <w:r w:rsidRPr="00770316">
        <w:rPr>
          <w:rFonts w:hint="eastAsia"/>
        </w:rPr>
        <w:t>本位合</w:t>
      </w:r>
      <w:r w:rsidRPr="00770316">
        <w:rPr>
          <w:rFonts w:ascii="微软雅黑" w:eastAsia="微软雅黑" w:hAnsi="微软雅黑" w:cs="微软雅黑" w:hint="eastAsia"/>
        </w:rPr>
        <w:t>约账户</w:t>
      </w:r>
      <w:r w:rsidRPr="00770316">
        <w:cr/>
        <w:t>3</w:t>
      </w:r>
      <w:r w:rsidRPr="00770316">
        <w:rPr>
          <w:rFonts w:hint="eastAsia"/>
        </w:rPr>
        <w:t>、</w:t>
      </w:r>
      <w:r w:rsidRPr="00770316">
        <w:rPr>
          <w:rFonts w:ascii="微软雅黑" w:eastAsia="微软雅黑" w:hAnsi="微软雅黑" w:cs="微软雅黑" w:hint="eastAsia"/>
        </w:rPr>
        <w:t>币</w:t>
      </w:r>
      <w:r w:rsidRPr="00770316">
        <w:rPr>
          <w:rFonts w:ascii="MS Gothic" w:hAnsi="MS Gothic" w:cs="MS Gothic"/>
        </w:rPr>
        <w:t>本位合</w:t>
      </w:r>
      <w:r w:rsidRPr="00770316">
        <w:rPr>
          <w:rFonts w:ascii="微软雅黑" w:eastAsia="微软雅黑" w:hAnsi="微软雅黑" w:cs="微软雅黑" w:hint="eastAsia"/>
        </w:rPr>
        <w:t>约账户</w:t>
      </w:r>
      <w:r w:rsidRPr="00770316">
        <w:cr/>
      </w:r>
      <w:r w:rsidRPr="00770316">
        <w:cr/>
      </w:r>
      <w:r w:rsidRPr="00770316">
        <w:rPr>
          <w:rFonts w:hint="eastAsia"/>
        </w:rPr>
        <w:t>里面有些</w:t>
      </w:r>
      <w:r w:rsidRPr="00770316">
        <w:rPr>
          <w:rFonts w:ascii="微软雅黑" w:eastAsia="微软雅黑" w:hAnsi="微软雅黑" w:cs="微软雅黑" w:hint="eastAsia"/>
        </w:rPr>
        <w:t>细节</w:t>
      </w:r>
      <w:r w:rsidRPr="00770316">
        <w:rPr>
          <w:rFonts w:ascii="MS Gothic" w:hAnsi="MS Gothic" w:cs="MS Gothic"/>
        </w:rPr>
        <w:t>我研究透了，也跟大家同步下</w:t>
      </w:r>
      <w:r w:rsidRPr="00770316">
        <w:cr/>
        <w:t>1</w:t>
      </w:r>
      <w:r w:rsidRPr="00770316">
        <w:rPr>
          <w:rFonts w:hint="eastAsia"/>
        </w:rPr>
        <w:t>、</w:t>
      </w:r>
      <w:r w:rsidRPr="00770316">
        <w:rPr>
          <w:rFonts w:ascii="微软雅黑" w:eastAsia="微软雅黑" w:hAnsi="微软雅黑" w:cs="微软雅黑" w:hint="eastAsia"/>
        </w:rPr>
        <w:t>购买现货资产</w:t>
      </w:r>
      <w:r w:rsidRPr="00770316">
        <w:rPr>
          <w:rFonts w:ascii="MS Gothic" w:hAnsi="MS Gothic" w:cs="MS Gothic"/>
        </w:rPr>
        <w:t>，需要全</w:t>
      </w:r>
      <w:r w:rsidRPr="00770316">
        <w:rPr>
          <w:rFonts w:ascii="微软雅黑" w:eastAsia="微软雅黑" w:hAnsi="微软雅黑" w:cs="微软雅黑" w:hint="eastAsia"/>
        </w:rPr>
        <w:t>仓</w:t>
      </w:r>
      <w:r w:rsidRPr="00770316">
        <w:rPr>
          <w:rFonts w:ascii="MS Gothic" w:hAnsi="MS Gothic" w:cs="MS Gothic"/>
        </w:rPr>
        <w:t>杠杆</w:t>
      </w:r>
      <w:r w:rsidRPr="00770316">
        <w:rPr>
          <w:rFonts w:ascii="微软雅黑" w:eastAsia="微软雅黑" w:hAnsi="微软雅黑" w:cs="微软雅黑" w:hint="eastAsia"/>
        </w:rPr>
        <w:t>账户</w:t>
      </w:r>
      <w:r w:rsidRPr="00770316">
        <w:rPr>
          <w:rFonts w:ascii="MS Gothic" w:hAnsi="MS Gothic" w:cs="MS Gothic"/>
        </w:rPr>
        <w:t>有剩余的</w:t>
      </w:r>
      <w:r w:rsidRPr="00770316">
        <w:t>USDT</w:t>
      </w:r>
      <w:r w:rsidRPr="00770316">
        <w:rPr>
          <w:rFonts w:hint="eastAsia"/>
        </w:rPr>
        <w:t>（否</w:t>
      </w:r>
      <w:r w:rsidRPr="00770316">
        <w:rPr>
          <w:rFonts w:ascii="微软雅黑" w:eastAsia="微软雅黑" w:hAnsi="微软雅黑" w:cs="微软雅黑" w:hint="eastAsia"/>
        </w:rPr>
        <w:t>则</w:t>
      </w:r>
      <w:r w:rsidRPr="00770316">
        <w:rPr>
          <w:rFonts w:ascii="MS Gothic" w:hAnsi="MS Gothic" w:cs="MS Gothic"/>
        </w:rPr>
        <w:t>下</w:t>
      </w:r>
      <w:r w:rsidRPr="00770316">
        <w:rPr>
          <w:rFonts w:ascii="微软雅黑" w:eastAsia="微软雅黑" w:hAnsi="微软雅黑" w:cs="微软雅黑" w:hint="eastAsia"/>
        </w:rPr>
        <w:t>单</w:t>
      </w:r>
      <w:r w:rsidRPr="00770316">
        <w:rPr>
          <w:rFonts w:ascii="MS Gothic" w:hAnsi="MS Gothic" w:cs="MS Gothic"/>
        </w:rPr>
        <w:t>会失</w:t>
      </w:r>
      <w:r w:rsidRPr="00770316">
        <w:rPr>
          <w:rFonts w:ascii="微软雅黑" w:eastAsia="微软雅黑" w:hAnsi="微软雅黑" w:cs="微软雅黑" w:hint="eastAsia"/>
        </w:rPr>
        <w:t>败</w:t>
      </w:r>
      <w:r w:rsidRPr="00770316">
        <w:rPr>
          <w:rFonts w:ascii="MS Gothic" w:hAnsi="MS Gothic" w:cs="MS Gothic"/>
        </w:rPr>
        <w:t>）</w:t>
      </w:r>
      <w:r w:rsidRPr="00770316">
        <w:cr/>
        <w:t>2</w:t>
      </w:r>
      <w:r w:rsidRPr="00770316">
        <w:rPr>
          <w:rFonts w:hint="eastAsia"/>
        </w:rPr>
        <w:t>、</w:t>
      </w:r>
      <w:r w:rsidRPr="00770316">
        <w:t>U</w:t>
      </w:r>
      <w:r w:rsidRPr="00770316">
        <w:rPr>
          <w:rFonts w:hint="eastAsia"/>
        </w:rPr>
        <w:t>本位合</w:t>
      </w:r>
      <w:r w:rsidRPr="00770316">
        <w:rPr>
          <w:rFonts w:ascii="微软雅黑" w:eastAsia="微软雅黑" w:hAnsi="微软雅黑" w:cs="微软雅黑" w:hint="eastAsia"/>
        </w:rPr>
        <w:t>约账户获</w:t>
      </w:r>
      <w:r w:rsidRPr="00770316">
        <w:rPr>
          <w:rFonts w:ascii="MS Gothic" w:hAnsi="MS Gothic" w:cs="MS Gothic"/>
        </w:rPr>
        <w:t>取（失去）的</w:t>
      </w:r>
      <w:r w:rsidRPr="00770316">
        <w:t>USDT</w:t>
      </w:r>
      <w:r w:rsidRPr="00770316">
        <w:rPr>
          <w:rFonts w:ascii="微软雅黑" w:eastAsia="微软雅黑" w:hAnsi="微软雅黑" w:cs="微软雅黑" w:hint="eastAsia"/>
        </w:rPr>
        <w:t>资</w:t>
      </w:r>
      <w:r w:rsidRPr="00770316">
        <w:rPr>
          <w:rFonts w:ascii="MS Gothic" w:hAnsi="MS Gothic" w:cs="MS Gothic"/>
        </w:rPr>
        <w:t>金</w:t>
      </w:r>
      <w:r w:rsidRPr="00770316">
        <w:rPr>
          <w:rFonts w:ascii="微软雅黑" w:eastAsia="微软雅黑" w:hAnsi="微软雅黑" w:cs="微软雅黑" w:hint="eastAsia"/>
        </w:rPr>
        <w:t>费</w:t>
      </w:r>
      <w:r w:rsidRPr="00770316">
        <w:rPr>
          <w:rFonts w:ascii="MS Gothic" w:hAnsi="MS Gothic" w:cs="MS Gothic"/>
        </w:rPr>
        <w:t>，都会在</w:t>
      </w:r>
      <w:r w:rsidRPr="00770316">
        <w:t>U</w:t>
      </w:r>
      <w:r w:rsidRPr="00770316">
        <w:rPr>
          <w:rFonts w:hint="eastAsia"/>
        </w:rPr>
        <w:t>本位合</w:t>
      </w:r>
      <w:r w:rsidRPr="00770316">
        <w:rPr>
          <w:rFonts w:ascii="微软雅黑" w:eastAsia="微软雅黑" w:hAnsi="微软雅黑" w:cs="微软雅黑" w:hint="eastAsia"/>
        </w:rPr>
        <w:t>约账户</w:t>
      </w:r>
      <w:r w:rsidRPr="00770316">
        <w:rPr>
          <w:rFonts w:ascii="MS Gothic" w:hAnsi="MS Gothic" w:cs="MS Gothic"/>
        </w:rPr>
        <w:t>中，需要定期</w:t>
      </w:r>
      <w:r w:rsidRPr="00770316">
        <w:rPr>
          <w:rFonts w:ascii="微软雅黑" w:eastAsia="微软雅黑" w:hAnsi="微软雅黑" w:cs="微软雅黑" w:hint="eastAsia"/>
        </w:rPr>
        <w:t>转</w:t>
      </w:r>
      <w:r w:rsidRPr="00770316">
        <w:rPr>
          <w:rFonts w:ascii="MS Gothic" w:hAnsi="MS Gothic" w:cs="MS Gothic"/>
        </w:rPr>
        <w:t>入到全</w:t>
      </w:r>
      <w:r w:rsidRPr="00770316">
        <w:rPr>
          <w:rFonts w:ascii="微软雅黑" w:eastAsia="微软雅黑" w:hAnsi="微软雅黑" w:cs="微软雅黑" w:hint="eastAsia"/>
        </w:rPr>
        <w:t>仓</w:t>
      </w:r>
      <w:r w:rsidRPr="00770316">
        <w:rPr>
          <w:rFonts w:ascii="MS Gothic" w:hAnsi="MS Gothic" w:cs="MS Gothic"/>
        </w:rPr>
        <w:t>杠杆</w:t>
      </w:r>
      <w:r w:rsidRPr="00770316">
        <w:rPr>
          <w:rFonts w:ascii="微软雅黑" w:eastAsia="微软雅黑" w:hAnsi="微软雅黑" w:cs="微软雅黑" w:hint="eastAsia"/>
        </w:rPr>
        <w:t>账户</w:t>
      </w:r>
      <w:r w:rsidRPr="00770316">
        <w:rPr>
          <w:rFonts w:ascii="MS Gothic" w:hAnsi="MS Gothic" w:cs="MS Gothic"/>
        </w:rPr>
        <w:t>，才能用；</w:t>
      </w:r>
      <w:r w:rsidRPr="00770316">
        <w:cr/>
        <w:t>3</w:t>
      </w:r>
      <w:r w:rsidRPr="00770316">
        <w:rPr>
          <w:rFonts w:hint="eastAsia"/>
        </w:rPr>
        <w:t>、</w:t>
      </w:r>
      <w:r w:rsidRPr="00770316">
        <w:t>U</w:t>
      </w:r>
      <w:r w:rsidRPr="00770316">
        <w:rPr>
          <w:rFonts w:hint="eastAsia"/>
        </w:rPr>
        <w:t>本位合</w:t>
      </w:r>
      <w:r w:rsidRPr="00770316">
        <w:rPr>
          <w:rFonts w:ascii="微软雅黑" w:eastAsia="微软雅黑" w:hAnsi="微软雅黑" w:cs="微软雅黑" w:hint="eastAsia"/>
        </w:rPr>
        <w:t>约账户</w:t>
      </w:r>
      <w:r w:rsidRPr="00770316">
        <w:rPr>
          <w:rFonts w:ascii="MS Gothic" w:hAnsi="MS Gothic" w:cs="MS Gothic"/>
        </w:rPr>
        <w:t>合</w:t>
      </w:r>
      <w:r w:rsidRPr="00770316">
        <w:rPr>
          <w:rFonts w:ascii="微软雅黑" w:eastAsia="微软雅黑" w:hAnsi="微软雅黑" w:cs="微软雅黑" w:hint="eastAsia"/>
        </w:rPr>
        <w:t>约</w:t>
      </w:r>
      <w:r w:rsidRPr="00770316">
        <w:rPr>
          <w:rFonts w:ascii="MS Gothic" w:hAnsi="MS Gothic" w:cs="MS Gothic"/>
        </w:rPr>
        <w:t>如果未平</w:t>
      </w:r>
      <w:r w:rsidRPr="00770316">
        <w:rPr>
          <w:rFonts w:ascii="微软雅黑" w:eastAsia="微软雅黑" w:hAnsi="微软雅黑" w:cs="微软雅黑" w:hint="eastAsia"/>
        </w:rPr>
        <w:t>仓</w:t>
      </w:r>
      <w:r w:rsidRPr="00770316">
        <w:rPr>
          <w:rFonts w:ascii="MS Gothic" w:hAnsi="MS Gothic" w:cs="MS Gothic"/>
        </w:rPr>
        <w:t>，合</w:t>
      </w:r>
      <w:r w:rsidRPr="00770316">
        <w:rPr>
          <w:rFonts w:ascii="微软雅黑" w:eastAsia="微软雅黑" w:hAnsi="微软雅黑" w:cs="微软雅黑" w:hint="eastAsia"/>
        </w:rPr>
        <w:t>约</w:t>
      </w:r>
      <w:r w:rsidRPr="00770316">
        <w:rPr>
          <w:rFonts w:ascii="MS Gothic" w:hAnsi="MS Gothic" w:cs="MS Gothic"/>
        </w:rPr>
        <w:t>的正向收益是不能用的，平</w:t>
      </w:r>
      <w:r w:rsidRPr="00770316">
        <w:rPr>
          <w:rFonts w:ascii="微软雅黑" w:eastAsia="微软雅黑" w:hAnsi="微软雅黑" w:cs="微软雅黑" w:hint="eastAsia"/>
        </w:rPr>
        <w:t>仓</w:t>
      </w:r>
      <w:r w:rsidRPr="00770316">
        <w:rPr>
          <w:rFonts w:ascii="MS Gothic" w:hAnsi="MS Gothic" w:cs="MS Gothic"/>
        </w:rPr>
        <w:t>后，</w:t>
      </w:r>
      <w:r w:rsidRPr="00770316">
        <w:t>USDT</w:t>
      </w:r>
      <w:r w:rsidRPr="00770316">
        <w:rPr>
          <w:rFonts w:hint="eastAsia"/>
        </w:rPr>
        <w:t>利</w:t>
      </w:r>
      <w:r w:rsidRPr="00770316">
        <w:rPr>
          <w:rFonts w:ascii="微软雅黑" w:eastAsia="微软雅黑" w:hAnsi="微软雅黑" w:cs="微软雅黑" w:hint="eastAsia"/>
        </w:rPr>
        <w:t>润</w:t>
      </w:r>
      <w:r w:rsidRPr="00770316">
        <w:rPr>
          <w:rFonts w:ascii="MS Gothic" w:hAnsi="MS Gothic" w:cs="MS Gothic"/>
        </w:rPr>
        <w:t>会在</w:t>
      </w:r>
      <w:r w:rsidRPr="00770316">
        <w:t>U</w:t>
      </w:r>
      <w:r w:rsidRPr="00770316">
        <w:rPr>
          <w:rFonts w:hint="eastAsia"/>
        </w:rPr>
        <w:t>本位合</w:t>
      </w:r>
      <w:r w:rsidRPr="00770316">
        <w:rPr>
          <w:rFonts w:ascii="微软雅黑" w:eastAsia="微软雅黑" w:hAnsi="微软雅黑" w:cs="微软雅黑" w:hint="eastAsia"/>
        </w:rPr>
        <w:t>约账户</w:t>
      </w:r>
      <w:r w:rsidRPr="00770316">
        <w:rPr>
          <w:rFonts w:ascii="MS Gothic" w:hAnsi="MS Gothic" w:cs="MS Gothic"/>
        </w:rPr>
        <w:t>中</w:t>
      </w:r>
      <w:r w:rsidRPr="00770316">
        <w:rPr>
          <w:rFonts w:ascii="微软雅黑" w:eastAsia="微软雅黑" w:hAnsi="微软雅黑" w:cs="微软雅黑" w:hint="eastAsia"/>
        </w:rPr>
        <w:t>结</w:t>
      </w:r>
      <w:r w:rsidRPr="00770316">
        <w:rPr>
          <w:rFonts w:ascii="MS Gothic" w:hAnsi="MS Gothic" w:cs="MS Gothic"/>
        </w:rPr>
        <w:t>算，</w:t>
      </w:r>
      <w:r w:rsidRPr="00770316">
        <w:rPr>
          <w:rFonts w:ascii="微软雅黑" w:eastAsia="微软雅黑" w:hAnsi="微软雅黑" w:cs="微软雅黑" w:hint="eastAsia"/>
        </w:rPr>
        <w:t>结</w:t>
      </w:r>
      <w:r w:rsidRPr="00770316">
        <w:rPr>
          <w:rFonts w:ascii="MS Gothic" w:hAnsi="MS Gothic" w:cs="MS Gothic"/>
        </w:rPr>
        <w:t>算后，</w:t>
      </w:r>
      <w:r w:rsidRPr="00770316">
        <w:rPr>
          <w:rFonts w:ascii="微软雅黑" w:eastAsia="微软雅黑" w:hAnsi="微软雅黑" w:cs="微软雅黑" w:hint="eastAsia"/>
        </w:rPr>
        <w:t>转</w:t>
      </w:r>
      <w:r w:rsidRPr="00770316">
        <w:rPr>
          <w:rFonts w:ascii="MS Gothic" w:hAnsi="MS Gothic" w:cs="MS Gothic"/>
        </w:rPr>
        <w:t>入全</w:t>
      </w:r>
      <w:r w:rsidRPr="00770316">
        <w:rPr>
          <w:rFonts w:ascii="微软雅黑" w:eastAsia="微软雅黑" w:hAnsi="微软雅黑" w:cs="微软雅黑" w:hint="eastAsia"/>
        </w:rPr>
        <w:t>仓</w:t>
      </w:r>
      <w:r w:rsidRPr="00770316">
        <w:rPr>
          <w:rFonts w:ascii="MS Gothic" w:hAnsi="MS Gothic" w:cs="MS Gothic"/>
        </w:rPr>
        <w:t>杠杆</w:t>
      </w:r>
      <w:r w:rsidRPr="00770316">
        <w:rPr>
          <w:rFonts w:ascii="微软雅黑" w:eastAsia="微软雅黑" w:hAnsi="微软雅黑" w:cs="微软雅黑" w:hint="eastAsia"/>
        </w:rPr>
        <w:t>账户</w:t>
      </w:r>
      <w:r w:rsidRPr="00770316">
        <w:rPr>
          <w:rFonts w:ascii="MS Gothic" w:hAnsi="MS Gothic" w:cs="MS Gothic"/>
        </w:rPr>
        <w:t>，再次开新的</w:t>
      </w:r>
      <w:r w:rsidRPr="00770316">
        <w:rPr>
          <w:rFonts w:ascii="微软雅黑" w:eastAsia="微软雅黑" w:hAnsi="微软雅黑" w:cs="微软雅黑" w:hint="eastAsia"/>
        </w:rPr>
        <w:t>订单</w:t>
      </w:r>
      <w:r w:rsidRPr="00770316">
        <w:rPr>
          <w:rFonts w:ascii="MS Gothic" w:hAnsi="MS Gothic" w:cs="MS Gothic"/>
        </w:rPr>
        <w:t>，才能</w:t>
      </w:r>
      <w:r w:rsidRPr="00770316">
        <w:rPr>
          <w:rFonts w:ascii="微软雅黑" w:eastAsia="微软雅黑" w:hAnsi="微软雅黑" w:cs="微软雅黑" w:hint="eastAsia"/>
        </w:rPr>
        <w:t>实现</w:t>
      </w:r>
      <w:r w:rsidRPr="00770316">
        <w:rPr>
          <w:rFonts w:ascii="MS Gothic" w:hAnsi="MS Gothic" w:cs="MS Gothic"/>
        </w:rPr>
        <w:t>我</w:t>
      </w:r>
      <w:r w:rsidRPr="00770316">
        <w:rPr>
          <w:rFonts w:ascii="微软雅黑" w:eastAsia="微软雅黑" w:hAnsi="微软雅黑" w:cs="微软雅黑" w:hint="eastAsia"/>
        </w:rPr>
        <w:t>们</w:t>
      </w:r>
      <w:r w:rsidRPr="00770316">
        <w:rPr>
          <w:rFonts w:ascii="MS Gothic" w:hAnsi="MS Gothic" w:cs="MS Gothic"/>
        </w:rPr>
        <w:t>的</w:t>
      </w:r>
      <w:r w:rsidRPr="00770316">
        <w:rPr>
          <w:rFonts w:ascii="微软雅黑" w:eastAsia="微软雅黑" w:hAnsi="微软雅黑" w:cs="微软雅黑" w:hint="eastAsia"/>
        </w:rPr>
        <w:t>终</w:t>
      </w:r>
      <w:r w:rsidRPr="00770316">
        <w:rPr>
          <w:rFonts w:ascii="MS Gothic" w:hAnsi="MS Gothic" w:cs="MS Gothic"/>
        </w:rPr>
        <w:t>极策略。</w:t>
      </w:r>
      <w:r w:rsidRPr="00770316">
        <w:cr/>
        <w:t>4</w:t>
      </w:r>
      <w:r w:rsidRPr="00770316">
        <w:rPr>
          <w:rFonts w:hint="eastAsia"/>
        </w:rPr>
        <w:t>、</w:t>
      </w:r>
      <w:r w:rsidRPr="00770316">
        <w:t>U</w:t>
      </w:r>
      <w:r w:rsidRPr="00770316">
        <w:rPr>
          <w:rFonts w:hint="eastAsia"/>
        </w:rPr>
        <w:t>本位合</w:t>
      </w:r>
      <w:r w:rsidRPr="00770316">
        <w:rPr>
          <w:rFonts w:ascii="微软雅黑" w:eastAsia="微软雅黑" w:hAnsi="微软雅黑" w:cs="微软雅黑" w:hint="eastAsia"/>
        </w:rPr>
        <w:t>约账户</w:t>
      </w:r>
      <w:r w:rsidRPr="00770316">
        <w:rPr>
          <w:rFonts w:ascii="MS Gothic" w:hAnsi="MS Gothic" w:cs="MS Gothic"/>
        </w:rPr>
        <w:t>合</w:t>
      </w:r>
      <w:r w:rsidRPr="00770316">
        <w:rPr>
          <w:rFonts w:ascii="微软雅黑" w:eastAsia="微软雅黑" w:hAnsi="微软雅黑" w:cs="微软雅黑" w:hint="eastAsia"/>
        </w:rPr>
        <w:t>约</w:t>
      </w:r>
      <w:r w:rsidRPr="00770316">
        <w:rPr>
          <w:rFonts w:ascii="MS Gothic" w:hAnsi="MS Gothic" w:cs="MS Gothic"/>
        </w:rPr>
        <w:t>如果未平</w:t>
      </w:r>
      <w:r w:rsidRPr="00770316">
        <w:rPr>
          <w:rFonts w:ascii="微软雅黑" w:eastAsia="微软雅黑" w:hAnsi="微软雅黑" w:cs="微软雅黑" w:hint="eastAsia"/>
        </w:rPr>
        <w:t>仓</w:t>
      </w:r>
      <w:r w:rsidRPr="00770316">
        <w:rPr>
          <w:rFonts w:ascii="MS Gothic" w:hAnsi="MS Gothic" w:cs="MS Gothic"/>
        </w:rPr>
        <w:t>，如果收益是</w:t>
      </w:r>
      <w:r w:rsidRPr="00770316">
        <w:rPr>
          <w:rFonts w:ascii="微软雅黑" w:eastAsia="微软雅黑" w:hAnsi="微软雅黑" w:cs="微软雅黑" w:hint="eastAsia"/>
        </w:rPr>
        <w:t>负</w:t>
      </w:r>
      <w:r w:rsidRPr="00770316">
        <w:rPr>
          <w:rFonts w:ascii="MS Gothic" w:hAnsi="MS Gothic" w:cs="MS Gothic"/>
        </w:rPr>
        <w:t>数，目前</w:t>
      </w:r>
      <w:r w:rsidRPr="00770316">
        <w:rPr>
          <w:rFonts w:ascii="微软雅黑" w:eastAsia="微软雅黑" w:hAnsi="微软雅黑" w:cs="微软雅黑" w:hint="eastAsia"/>
        </w:rPr>
        <w:t>还</w:t>
      </w:r>
      <w:r w:rsidRPr="00770316">
        <w:rPr>
          <w:rFonts w:ascii="MS Gothic" w:hAnsi="MS Gothic" w:cs="MS Gothic"/>
        </w:rPr>
        <w:t>没有看</w:t>
      </w:r>
      <w:r w:rsidRPr="00770316">
        <w:rPr>
          <w:rFonts w:ascii="微软雅黑" w:eastAsia="微软雅黑" w:hAnsi="微软雅黑" w:cs="微软雅黑" w:hint="eastAsia"/>
        </w:rPr>
        <w:t>见</w:t>
      </w:r>
      <w:r w:rsidRPr="00770316">
        <w:rPr>
          <w:rFonts w:ascii="MS Gothic" w:hAnsi="MS Gothic" w:cs="MS Gothic"/>
        </w:rPr>
        <w:t>收取利息</w:t>
      </w:r>
    </w:p>
    <w:p w:rsidR="00574D93" w:rsidRDefault="00574D93" w:rsidP="00AA4F1F">
      <w:pPr>
        <w:rPr>
          <w:rFonts w:ascii="MS Gothic" w:hAnsi="MS Gothic" w:cs="MS Gothic"/>
        </w:rPr>
      </w:pPr>
    </w:p>
    <w:p w:rsidR="00574D93" w:rsidRDefault="00574D93" w:rsidP="00AA4F1F">
      <w:pPr>
        <w:rPr>
          <w:rFonts w:ascii="微软雅黑" w:eastAsia="微软雅黑" w:hAnsi="微软雅黑" w:cs="微软雅黑"/>
          <w:lang w:eastAsia="zh-CN"/>
        </w:rPr>
      </w:pPr>
      <w:r>
        <w:rPr>
          <w:rFonts w:ascii="MS Gothic" w:hAnsi="MS Gothic" w:cs="MS Gothic"/>
        </w:rPr>
        <w:t>合约</w:t>
      </w:r>
      <w:r>
        <w:rPr>
          <w:rFonts w:ascii="微软雅黑" w:eastAsia="微软雅黑" w:hAnsi="微软雅黑" w:cs="微软雅黑"/>
        </w:rPr>
        <w:t>账户的</w:t>
      </w:r>
      <w:r>
        <w:rPr>
          <w:rFonts w:ascii="微软雅黑" w:eastAsia="微软雅黑" w:hAnsi="微软雅黑" w:cs="微软雅黑" w:hint="eastAsia"/>
          <w:lang w:eastAsia="zh-CN"/>
        </w:rPr>
        <w:t xml:space="preserve"> 负数 </w:t>
      </w:r>
      <w:r>
        <w:rPr>
          <w:rFonts w:ascii="微软雅黑" w:eastAsia="微软雅黑" w:hAnsi="微软雅黑" w:cs="微软雅黑"/>
          <w:lang w:eastAsia="zh-CN"/>
        </w:rPr>
        <w:t xml:space="preserve"> USDT 竟然不会资金划转。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 w:rsidR="00CB3A6F">
        <w:rPr>
          <w:rFonts w:ascii="微软雅黑" w:eastAsia="微软雅黑" w:hAnsi="微软雅黑" w:cs="微软雅黑"/>
          <w:lang w:eastAsia="zh-CN"/>
        </w:rPr>
        <w:t xml:space="preserve"> 检查下唐森的</w:t>
      </w:r>
      <w:r w:rsidR="00CB3A6F">
        <w:rPr>
          <w:rFonts w:ascii="微软雅黑" w:eastAsia="微软雅黑" w:hAnsi="微软雅黑" w:cs="微软雅黑" w:hint="eastAsia"/>
          <w:lang w:eastAsia="zh-CN"/>
        </w:rPr>
        <w:t xml:space="preserve"> </w:t>
      </w:r>
      <w:r w:rsidR="00CB3A6F">
        <w:rPr>
          <w:rFonts w:ascii="微软雅黑" w:eastAsia="微软雅黑" w:hAnsi="微软雅黑" w:cs="微软雅黑"/>
          <w:lang w:eastAsia="zh-CN"/>
        </w:rPr>
        <w:t xml:space="preserve"> 账户</w:t>
      </w:r>
      <w:r w:rsidR="00CB3A6F">
        <w:rPr>
          <w:rFonts w:ascii="微软雅黑" w:eastAsia="微软雅黑" w:hAnsi="微软雅黑" w:cs="微软雅黑" w:hint="eastAsia"/>
          <w:lang w:eastAsia="zh-CN"/>
        </w:rPr>
        <w:t xml:space="preserve"> 是否会收取利息</w:t>
      </w:r>
    </w:p>
    <w:p w:rsidR="00CB3A6F" w:rsidRDefault="00CB3A6F" w:rsidP="00AA4F1F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已经平仓了所有的合约，很神奇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>{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    "asset": "USDT",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    "crossWalletBalance": "-168.90422428",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    "crossUnPnl": "0.00000000",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lastRenderedPageBreak/>
        <w:t xml:space="preserve">            "maintMargin": "0.00000000",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    "initialMargin": "0.00000000",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    "positionInitialMargin": "0.00000000",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    "openOrderInitialMargin": "0.00000000",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    "updateTime": 1720839129754</w:t>
      </w:r>
    </w:p>
    <w:p w:rsidR="00CB3A6F" w:rsidRDefault="00CB3A6F" w:rsidP="00CB3A6F">
      <w:pPr>
        <w:rPr>
          <w:lang w:eastAsia="zh-CN"/>
        </w:rPr>
      </w:pPr>
      <w:r>
        <w:rPr>
          <w:lang w:eastAsia="zh-CN"/>
        </w:rPr>
        <w:t xml:space="preserve">        },</w:t>
      </w:r>
    </w:p>
    <w:p w:rsidR="00CB3A6F" w:rsidRDefault="007008D7" w:rsidP="00CB3A6F">
      <w:pPr>
        <w:rPr>
          <w:rFonts w:ascii="微软雅黑" w:eastAsia="微软雅黑" w:hAnsi="微软雅黑" w:cs="微软雅黑"/>
          <w:lang w:eastAsia="zh-CN"/>
        </w:rPr>
      </w:pPr>
      <w:r>
        <w:rPr>
          <w:rFonts w:hint="eastAsia"/>
          <w:lang w:eastAsia="zh-CN"/>
        </w:rPr>
        <w:t>所以，平仓正收益的</w:t>
      </w:r>
      <w:r>
        <w:rPr>
          <w:rFonts w:ascii="微软雅黑" w:eastAsia="微软雅黑" w:hAnsi="微软雅黑" w:cs="微软雅黑" w:hint="eastAsia"/>
          <w:lang w:eastAsia="zh-CN"/>
        </w:rPr>
        <w:t>合约，资金转移后，去购买更多的仓位。*</w:t>
      </w:r>
      <w:r>
        <w:rPr>
          <w:rFonts w:ascii="微软雅黑" w:eastAsia="微软雅黑" w:hAnsi="微软雅黑" w:cs="微软雅黑"/>
          <w:lang w:eastAsia="zh-CN"/>
        </w:rPr>
        <w:t>**</w:t>
      </w:r>
    </w:p>
    <w:p w:rsidR="007008D7" w:rsidRDefault="007008D7" w:rsidP="00CB3A6F">
      <w:pPr>
        <w:rPr>
          <w:lang w:eastAsia="zh-CN"/>
        </w:rPr>
      </w:pPr>
    </w:p>
    <w:p w:rsidR="00AB7BCE" w:rsidRDefault="00AB7BCE" w:rsidP="00AA4F1F"/>
    <w:p w:rsidR="00A42CA3" w:rsidRDefault="00A42CA3" w:rsidP="00AA4F1F"/>
    <w:p w:rsidR="00A42CA3" w:rsidRDefault="00A42CA3" w:rsidP="00AA4F1F">
      <w:r w:rsidRPr="00A42CA3">
        <w:rPr>
          <w:rFonts w:ascii="微软雅黑" w:eastAsia="微软雅黑" w:hAnsi="微软雅黑" w:cs="微软雅黑" w:hint="eastAsia"/>
        </w:rPr>
        <w:t>选币</w:t>
      </w:r>
      <w:r w:rsidRPr="00A42CA3">
        <w:rPr>
          <w:rFonts w:ascii="MS Gothic" w:hAnsi="MS Gothic" w:cs="MS Gothic"/>
        </w:rPr>
        <w:t>就</w:t>
      </w:r>
      <w:r w:rsidRPr="00A42CA3">
        <w:t xml:space="preserve"> btc</w:t>
      </w:r>
      <w:r w:rsidRPr="00A42CA3">
        <w:rPr>
          <w:rFonts w:hint="eastAsia"/>
        </w:rPr>
        <w:t>（</w:t>
      </w:r>
      <w:r w:rsidRPr="00A42CA3">
        <w:t>30%</w:t>
      </w:r>
      <w:r w:rsidRPr="00A42CA3">
        <w:rPr>
          <w:rFonts w:hint="eastAsia"/>
        </w:rPr>
        <w:t>）</w:t>
      </w:r>
      <w:r w:rsidRPr="00A42CA3">
        <w:t>+eth</w:t>
      </w:r>
      <w:r w:rsidRPr="00A42CA3">
        <w:rPr>
          <w:rFonts w:hint="eastAsia"/>
        </w:rPr>
        <w:t>（</w:t>
      </w:r>
      <w:r w:rsidRPr="00A42CA3">
        <w:t>20%</w:t>
      </w:r>
      <w:r w:rsidRPr="00A42CA3">
        <w:rPr>
          <w:rFonts w:hint="eastAsia"/>
        </w:rPr>
        <w:t>），剩下份</w:t>
      </w:r>
      <w:r w:rsidRPr="00A42CA3">
        <w:rPr>
          <w:rFonts w:ascii="微软雅黑" w:eastAsia="微软雅黑" w:hAnsi="微软雅黑" w:cs="微软雅黑" w:hint="eastAsia"/>
        </w:rPr>
        <w:t>额</w:t>
      </w:r>
      <w:r w:rsidRPr="00A42CA3">
        <w:rPr>
          <w:rFonts w:ascii="MS Gothic" w:hAnsi="MS Gothic" w:cs="MS Gothic"/>
        </w:rPr>
        <w:t>，就用你的算法，排除市</w:t>
      </w:r>
      <w:r w:rsidRPr="00A42CA3">
        <w:rPr>
          <w:rFonts w:ascii="微软雅黑" w:eastAsia="微软雅黑" w:hAnsi="微软雅黑" w:cs="微软雅黑" w:hint="eastAsia"/>
        </w:rPr>
        <w:t>值</w:t>
      </w:r>
      <w:r w:rsidRPr="00A42CA3">
        <w:t>10</w:t>
      </w:r>
      <w:r w:rsidRPr="00A42CA3">
        <w:rPr>
          <w:rFonts w:ascii="微软雅黑" w:eastAsia="微软雅黑" w:hAnsi="微软雅黑" w:cs="微软雅黑" w:hint="eastAsia"/>
        </w:rPr>
        <w:t>亿</w:t>
      </w:r>
      <w:r w:rsidRPr="00A42CA3">
        <w:rPr>
          <w:rFonts w:ascii="MS Gothic" w:hAnsi="MS Gothic" w:cs="MS Gothic"/>
        </w:rPr>
        <w:t>美金以上的收益最高的前</w:t>
      </w:r>
      <w:r w:rsidRPr="00A42CA3">
        <w:t>10</w:t>
      </w:r>
      <w:r w:rsidRPr="00A42CA3">
        <w:rPr>
          <w:rFonts w:hint="eastAsia"/>
        </w:rPr>
        <w:t>个</w:t>
      </w:r>
      <w:r w:rsidRPr="00A42CA3">
        <w:rPr>
          <w:rFonts w:ascii="微软雅黑" w:eastAsia="微软雅黑" w:hAnsi="微软雅黑" w:cs="微软雅黑" w:hint="eastAsia"/>
        </w:rPr>
        <w:t>币</w:t>
      </w:r>
      <w:r w:rsidRPr="00A42CA3">
        <w:rPr>
          <w:rFonts w:ascii="MS Gothic" w:hAnsi="MS Gothic" w:cs="MS Gothic"/>
        </w:rPr>
        <w:t>。一共</w:t>
      </w:r>
      <w:r w:rsidRPr="00A42CA3">
        <w:t>12</w:t>
      </w:r>
      <w:r w:rsidRPr="00A42CA3">
        <w:rPr>
          <w:rFonts w:hint="eastAsia"/>
        </w:rPr>
        <w:t>个</w:t>
      </w:r>
      <w:r w:rsidRPr="00A42CA3">
        <w:rPr>
          <w:rFonts w:ascii="微软雅黑" w:eastAsia="微软雅黑" w:hAnsi="微软雅黑" w:cs="微软雅黑" w:hint="eastAsia"/>
        </w:rPr>
        <w:t>币</w:t>
      </w:r>
      <w:r w:rsidRPr="00A42CA3">
        <w:rPr>
          <w:rFonts w:ascii="MS Gothic" w:hAnsi="MS Gothic" w:cs="MS Gothic"/>
        </w:rPr>
        <w:t>。那</w:t>
      </w:r>
      <w:r w:rsidRPr="00A42CA3">
        <w:t>10</w:t>
      </w:r>
      <w:r w:rsidRPr="00A42CA3">
        <w:rPr>
          <w:rFonts w:hint="eastAsia"/>
        </w:rPr>
        <w:t>个</w:t>
      </w:r>
      <w:r w:rsidRPr="00A42CA3">
        <w:rPr>
          <w:rFonts w:ascii="微软雅黑" w:eastAsia="微软雅黑" w:hAnsi="微软雅黑" w:cs="微软雅黑" w:hint="eastAsia"/>
        </w:rPr>
        <w:t>币</w:t>
      </w:r>
      <w:r w:rsidRPr="00A42CA3">
        <w:rPr>
          <w:rFonts w:ascii="MS Gothic" w:hAnsi="MS Gothic" w:cs="MS Gothic"/>
        </w:rPr>
        <w:t>，我</w:t>
      </w:r>
      <w:r w:rsidRPr="00A42CA3">
        <w:rPr>
          <w:rFonts w:ascii="微软雅黑" w:eastAsia="微软雅黑" w:hAnsi="微软雅黑" w:cs="微软雅黑" w:hint="eastAsia"/>
        </w:rPr>
        <w:t>觉</w:t>
      </w:r>
      <w:r w:rsidRPr="00A42CA3">
        <w:rPr>
          <w:rFonts w:ascii="MS Gothic" w:hAnsi="MS Gothic" w:cs="MS Gothic"/>
        </w:rPr>
        <w:t>得可以平均分配，每人</w:t>
      </w:r>
      <w:r w:rsidRPr="00A42CA3">
        <w:t>5%</w:t>
      </w:r>
    </w:p>
    <w:p w:rsidR="00FB62C8" w:rsidRDefault="00FB62C8" w:rsidP="00AA4F1F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/>
          <w:lang w:eastAsia="zh-CN"/>
        </w:rPr>
        <w:t>0个币，</w:t>
      </w:r>
      <w:r>
        <w:rPr>
          <w:rFonts w:ascii="微软雅黑" w:eastAsia="微软雅黑" w:hAnsi="微软雅黑" w:cs="微软雅黑" w:hint="eastAsia"/>
          <w:lang w:eastAsia="zh-CN"/>
        </w:rPr>
        <w:t xml:space="preserve"> 过滤器选项，市值大于1</w:t>
      </w:r>
      <w:r>
        <w:rPr>
          <w:rFonts w:ascii="微软雅黑" w:eastAsia="微软雅黑" w:hAnsi="微软雅黑" w:cs="微软雅黑"/>
          <w:lang w:eastAsia="zh-CN"/>
        </w:rPr>
        <w:t>0亿，</w:t>
      </w:r>
      <w:r>
        <w:rPr>
          <w:rFonts w:ascii="微软雅黑" w:eastAsia="微软雅黑" w:hAnsi="微软雅黑" w:cs="微软雅黑" w:hint="eastAsia"/>
          <w:lang w:eastAsia="zh-CN"/>
        </w:rPr>
        <w:t xml:space="preserve"> 收益率最高</w:t>
      </w:r>
    </w:p>
    <w:p w:rsidR="00FB62C8" w:rsidRDefault="00FB62C8" w:rsidP="00AA4F1F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每个币种5</w:t>
      </w:r>
      <w:r>
        <w:rPr>
          <w:rFonts w:ascii="微软雅黑" w:eastAsia="微软雅黑" w:hAnsi="微软雅黑" w:cs="微软雅黑"/>
          <w:lang w:eastAsia="zh-CN"/>
        </w:rPr>
        <w:t>%，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 xml:space="preserve"> 一万刀就是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500</w:t>
      </w:r>
    </w:p>
    <w:p w:rsidR="00C15199" w:rsidRDefault="00C15199" w:rsidP="00AA4F1F">
      <w:pPr>
        <w:rPr>
          <w:rFonts w:ascii="微软雅黑" w:eastAsia="微软雅黑" w:hAnsi="微软雅黑" w:cs="微软雅黑"/>
          <w:lang w:eastAsia="zh-CN"/>
        </w:rPr>
      </w:pPr>
    </w:p>
    <w:p w:rsidR="00C15199" w:rsidRDefault="00C15199" w:rsidP="00AA4F1F">
      <w:pPr>
        <w:rPr>
          <w:rFonts w:ascii="微软雅黑" w:eastAsia="微软雅黑" w:hAnsi="微软雅黑" w:cs="微软雅黑"/>
          <w:lang w:eastAsia="zh-CN"/>
        </w:rPr>
      </w:pPr>
      <w:r w:rsidRPr="00C15199">
        <w:rPr>
          <w:rFonts w:ascii="微软雅黑" w:eastAsia="微软雅黑" w:hAnsi="微软雅黑" w:cs="微软雅黑" w:hint="eastAsia"/>
          <w:lang w:eastAsia="zh-CN"/>
        </w:rPr>
        <w:t>建仓策略：</w:t>
      </w:r>
      <w:r w:rsidRPr="00C15199">
        <w:rPr>
          <w:rFonts w:ascii="微软雅黑" w:eastAsia="微软雅黑" w:hAnsi="微软雅黑" w:cs="微软雅黑"/>
          <w:lang w:eastAsia="zh-CN"/>
        </w:rPr>
        <w:cr/>
        <w:t>1</w:t>
      </w:r>
      <w:r w:rsidRPr="00C15199">
        <w:rPr>
          <w:rFonts w:ascii="微软雅黑" w:eastAsia="微软雅黑" w:hAnsi="微软雅黑" w:cs="微软雅黑" w:hint="eastAsia"/>
          <w:lang w:eastAsia="zh-CN"/>
        </w:rPr>
        <w:t>、比特币</w:t>
      </w:r>
      <w:r w:rsidRPr="00C15199">
        <w:rPr>
          <w:rFonts w:ascii="微软雅黑" w:eastAsia="微软雅黑" w:hAnsi="微软雅黑" w:cs="微软雅黑"/>
          <w:lang w:eastAsia="zh-CN"/>
        </w:rPr>
        <w:t>30%</w:t>
      </w:r>
      <w:r w:rsidRPr="00C15199">
        <w:rPr>
          <w:rFonts w:ascii="微软雅黑" w:eastAsia="微软雅黑" w:hAnsi="微软雅黑" w:cs="微软雅黑" w:hint="eastAsia"/>
          <w:lang w:eastAsia="zh-CN"/>
        </w:rPr>
        <w:t>，</w:t>
      </w:r>
      <w:r w:rsidRPr="00C15199">
        <w:rPr>
          <w:rFonts w:ascii="微软雅黑" w:eastAsia="微软雅黑" w:hAnsi="微软雅黑" w:cs="微软雅黑"/>
          <w:lang w:eastAsia="zh-CN"/>
        </w:rPr>
        <w:t>ETH20%</w:t>
      </w:r>
      <w:r w:rsidRPr="00C15199">
        <w:rPr>
          <w:rFonts w:ascii="微软雅黑" w:eastAsia="微软雅黑" w:hAnsi="微软雅黑" w:cs="微软雅黑"/>
          <w:lang w:eastAsia="zh-CN"/>
        </w:rPr>
        <w:cr/>
        <w:t>2</w:t>
      </w:r>
      <w:r w:rsidRPr="00C15199">
        <w:rPr>
          <w:rFonts w:ascii="微软雅黑" w:eastAsia="微软雅黑" w:hAnsi="微软雅黑" w:cs="微软雅黑" w:hint="eastAsia"/>
          <w:lang w:eastAsia="zh-CN"/>
        </w:rPr>
        <w:t>、剩余</w:t>
      </w:r>
      <w:r w:rsidRPr="00C15199">
        <w:rPr>
          <w:rFonts w:ascii="微软雅黑" w:eastAsia="微软雅黑" w:hAnsi="微软雅黑" w:cs="微软雅黑"/>
          <w:lang w:eastAsia="zh-CN"/>
        </w:rPr>
        <w:t>9</w:t>
      </w:r>
      <w:r w:rsidRPr="00C15199">
        <w:rPr>
          <w:rFonts w:ascii="微软雅黑" w:eastAsia="微软雅黑" w:hAnsi="微软雅黑" w:cs="微软雅黑" w:hint="eastAsia"/>
          <w:lang w:eastAsia="zh-CN"/>
        </w:rPr>
        <w:t>个币种，各</w:t>
      </w:r>
      <w:r w:rsidRPr="00C15199">
        <w:rPr>
          <w:rFonts w:ascii="微软雅黑" w:eastAsia="微软雅黑" w:hAnsi="微软雅黑" w:cs="微软雅黑"/>
          <w:lang w:eastAsia="zh-CN"/>
        </w:rPr>
        <w:t xml:space="preserve"> 4.6%</w:t>
      </w:r>
      <w:r w:rsidRPr="00C15199">
        <w:rPr>
          <w:rFonts w:ascii="微软雅黑" w:eastAsia="微软雅黑" w:hAnsi="微软雅黑" w:cs="微软雅黑" w:hint="eastAsia"/>
          <w:lang w:eastAsia="zh-CN"/>
        </w:rPr>
        <w:t>，</w:t>
      </w:r>
      <w:r w:rsidRPr="00C15199">
        <w:rPr>
          <w:rFonts w:ascii="微软雅黑" w:eastAsia="微软雅黑" w:hAnsi="微软雅黑" w:cs="微软雅黑"/>
          <w:lang w:eastAsia="zh-CN"/>
        </w:rPr>
        <w:t xml:space="preserve"> </w:t>
      </w:r>
      <w:r w:rsidRPr="00C15199">
        <w:rPr>
          <w:rFonts w:ascii="微软雅黑" w:eastAsia="微软雅黑" w:hAnsi="微软雅黑" w:cs="微软雅黑" w:hint="eastAsia"/>
          <w:lang w:eastAsia="zh-CN"/>
        </w:rPr>
        <w:t>建仓达到</w:t>
      </w:r>
      <w:r w:rsidRPr="00C15199">
        <w:rPr>
          <w:rFonts w:ascii="微软雅黑" w:eastAsia="微软雅黑" w:hAnsi="微软雅黑" w:cs="微软雅黑"/>
          <w:lang w:eastAsia="zh-CN"/>
        </w:rPr>
        <w:t>50%+9*4.6% = 91.4%</w:t>
      </w:r>
      <w:r w:rsidRPr="00C15199">
        <w:rPr>
          <w:rFonts w:ascii="微软雅黑" w:eastAsia="微软雅黑" w:hAnsi="微软雅黑" w:cs="微软雅黑"/>
          <w:lang w:eastAsia="zh-CN"/>
        </w:rPr>
        <w:cr/>
        <w:t>3</w:t>
      </w:r>
      <w:r w:rsidRPr="00C15199">
        <w:rPr>
          <w:rFonts w:ascii="微软雅黑" w:eastAsia="微软雅黑" w:hAnsi="微软雅黑" w:cs="微软雅黑" w:hint="eastAsia"/>
          <w:lang w:eastAsia="zh-CN"/>
        </w:rPr>
        <w:t>、查询剩余的</w:t>
      </w:r>
      <w:r w:rsidRPr="00C15199">
        <w:rPr>
          <w:rFonts w:ascii="微软雅黑" w:eastAsia="微软雅黑" w:hAnsi="微软雅黑" w:cs="微软雅黑"/>
          <w:lang w:eastAsia="zh-CN"/>
        </w:rPr>
        <w:t>USDT</w:t>
      </w:r>
      <w:r w:rsidRPr="00C15199">
        <w:rPr>
          <w:rFonts w:ascii="微软雅黑" w:eastAsia="微软雅黑" w:hAnsi="微软雅黑" w:cs="微软雅黑" w:hint="eastAsia"/>
          <w:lang w:eastAsia="zh-CN"/>
        </w:rPr>
        <w:t>，全部建仓最后一个币种（因为剩余</w:t>
      </w:r>
      <w:r w:rsidRPr="00C15199">
        <w:rPr>
          <w:rFonts w:ascii="微软雅黑" w:eastAsia="微软雅黑" w:hAnsi="微软雅黑" w:cs="微软雅黑"/>
          <w:lang w:eastAsia="zh-CN"/>
        </w:rPr>
        <w:t>USDT</w:t>
      </w:r>
      <w:r w:rsidRPr="00C15199">
        <w:rPr>
          <w:rFonts w:ascii="微软雅黑" w:eastAsia="微软雅黑" w:hAnsi="微软雅黑" w:cs="微软雅黑" w:hint="eastAsia"/>
          <w:lang w:eastAsia="zh-CN"/>
        </w:rPr>
        <w:t>是动态的，和建仓的币种有关，最终建仓率预估在</w:t>
      </w:r>
      <w:r w:rsidRPr="00C15199">
        <w:rPr>
          <w:rFonts w:ascii="微软雅黑" w:eastAsia="微软雅黑" w:hAnsi="微软雅黑" w:cs="微软雅黑"/>
          <w:lang w:eastAsia="zh-CN"/>
        </w:rPr>
        <w:t>95%</w:t>
      </w:r>
      <w:r w:rsidRPr="00C15199">
        <w:rPr>
          <w:rFonts w:ascii="微软雅黑" w:eastAsia="微软雅黑" w:hAnsi="微软雅黑" w:cs="微软雅黑" w:hint="eastAsia"/>
          <w:lang w:eastAsia="zh-CN"/>
        </w:rPr>
        <w:t>左右）</w:t>
      </w:r>
      <w:r w:rsidRPr="00C15199">
        <w:rPr>
          <w:rFonts w:ascii="微软雅黑" w:eastAsia="微软雅黑" w:hAnsi="微软雅黑" w:cs="微软雅黑"/>
          <w:lang w:eastAsia="zh-CN"/>
        </w:rPr>
        <w:cr/>
      </w:r>
    </w:p>
    <w:p w:rsidR="00D51BA8" w:rsidRDefault="00D51BA8" w:rsidP="00AA4F1F">
      <w:pPr>
        <w:rPr>
          <w:rFonts w:ascii="微软雅黑" w:eastAsia="微软雅黑" w:hAnsi="微软雅黑" w:cs="微软雅黑"/>
          <w:lang w:eastAsia="zh-CN"/>
        </w:rPr>
      </w:pPr>
    </w:p>
    <w:p w:rsidR="00D51BA8" w:rsidRDefault="00D51BA8" w:rsidP="00AA4F1F">
      <w:pPr>
        <w:rPr>
          <w:rFonts w:ascii="微软雅黑" w:eastAsia="微软雅黑" w:hAnsi="微软雅黑" w:cs="微软雅黑"/>
          <w:lang w:eastAsia="zh-CN"/>
        </w:rPr>
      </w:pPr>
      <w:r w:rsidRPr="00D51BA8">
        <w:rPr>
          <w:rFonts w:ascii="微软雅黑" w:eastAsia="微软雅黑" w:hAnsi="微软雅黑" w:cs="微软雅黑" w:hint="eastAsia"/>
          <w:lang w:eastAsia="zh-CN"/>
        </w:rPr>
        <w:t>对，就是定期轮训所有的用户账户，</w:t>
      </w:r>
      <w:r w:rsidRPr="00D51BA8">
        <w:rPr>
          <w:rFonts w:ascii="微软雅黑" w:eastAsia="微软雅黑" w:hAnsi="微软雅黑" w:cs="微软雅黑"/>
          <w:lang w:eastAsia="zh-CN"/>
        </w:rPr>
        <w:t xml:space="preserve"> </w:t>
      </w:r>
      <w:r w:rsidRPr="00D51BA8">
        <w:rPr>
          <w:rFonts w:ascii="微软雅黑" w:eastAsia="微软雅黑" w:hAnsi="微软雅黑" w:cs="微软雅黑" w:hint="eastAsia"/>
          <w:lang w:eastAsia="zh-CN"/>
        </w:rPr>
        <w:t>看下是否有合约盈利超过</w:t>
      </w:r>
      <w:r w:rsidRPr="00D51BA8">
        <w:rPr>
          <w:rFonts w:ascii="微软雅黑" w:eastAsia="微软雅黑" w:hAnsi="微软雅黑" w:cs="微软雅黑"/>
          <w:lang w:eastAsia="zh-CN"/>
        </w:rPr>
        <w:t>20%</w:t>
      </w:r>
      <w:r w:rsidRPr="00D51BA8">
        <w:rPr>
          <w:rFonts w:ascii="微软雅黑" w:eastAsia="微软雅黑" w:hAnsi="微软雅黑" w:cs="微软雅黑" w:hint="eastAsia"/>
          <w:lang w:eastAsia="zh-CN"/>
        </w:rPr>
        <w:t>的，</w:t>
      </w:r>
      <w:r w:rsidRPr="00D51BA8">
        <w:rPr>
          <w:rFonts w:ascii="微软雅黑" w:eastAsia="微软雅黑" w:hAnsi="微软雅黑" w:cs="微软雅黑"/>
          <w:lang w:eastAsia="zh-CN"/>
        </w:rPr>
        <w:t xml:space="preserve"> </w:t>
      </w:r>
      <w:r w:rsidRPr="00D51BA8">
        <w:rPr>
          <w:rFonts w:ascii="微软雅黑" w:eastAsia="微软雅黑" w:hAnsi="微软雅黑" w:cs="微软雅黑" w:hint="eastAsia"/>
          <w:lang w:eastAsia="zh-CN"/>
        </w:rPr>
        <w:t>如果有，就平掉这个合约，然后重新建仓这个合约。</w:t>
      </w:r>
      <w:r w:rsidRPr="00D51BA8">
        <w:rPr>
          <w:rFonts w:ascii="微软雅黑" w:eastAsia="微软雅黑" w:hAnsi="微软雅黑" w:cs="微软雅黑"/>
          <w:lang w:eastAsia="zh-CN"/>
        </w:rPr>
        <w:t xml:space="preserve">   </w:t>
      </w:r>
      <w:r w:rsidRPr="00D51BA8">
        <w:rPr>
          <w:rFonts w:ascii="微软雅黑" w:eastAsia="微软雅黑" w:hAnsi="微软雅黑" w:cs="微软雅黑" w:hint="eastAsia"/>
          <w:lang w:eastAsia="zh-CN"/>
        </w:rPr>
        <w:t>当然这个</w:t>
      </w:r>
      <w:r w:rsidRPr="00D51BA8">
        <w:rPr>
          <w:rFonts w:ascii="微软雅黑" w:eastAsia="微软雅黑" w:hAnsi="微软雅黑" w:cs="微软雅黑"/>
          <w:lang w:eastAsia="zh-CN"/>
        </w:rPr>
        <w:t>20%</w:t>
      </w:r>
      <w:r w:rsidRPr="00D51BA8">
        <w:rPr>
          <w:rFonts w:ascii="微软雅黑" w:eastAsia="微软雅黑" w:hAnsi="微软雅黑" w:cs="微软雅黑" w:hint="eastAsia"/>
          <w:lang w:eastAsia="zh-CN"/>
        </w:rPr>
        <w:t>可以我们来后期调整</w:t>
      </w:r>
    </w:p>
    <w:sectPr w:rsidR="00D51B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B3" w:rsidRDefault="00220BB3" w:rsidP="007F1470">
      <w:pPr>
        <w:spacing w:after="0" w:line="240" w:lineRule="auto"/>
      </w:pPr>
      <w:r>
        <w:separator/>
      </w:r>
    </w:p>
  </w:endnote>
  <w:endnote w:type="continuationSeparator" w:id="0">
    <w:p w:rsidR="00220BB3" w:rsidRDefault="00220BB3" w:rsidP="007F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B3" w:rsidRDefault="00220BB3" w:rsidP="007F1470">
      <w:pPr>
        <w:spacing w:after="0" w:line="240" w:lineRule="auto"/>
      </w:pPr>
      <w:r>
        <w:separator/>
      </w:r>
    </w:p>
  </w:footnote>
  <w:footnote w:type="continuationSeparator" w:id="0">
    <w:p w:rsidR="00220BB3" w:rsidRDefault="00220BB3" w:rsidP="007F1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E01A51"/>
    <w:multiLevelType w:val="multilevel"/>
    <w:tmpl w:val="7CA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B77C7"/>
    <w:rsid w:val="00220BB3"/>
    <w:rsid w:val="0029639D"/>
    <w:rsid w:val="002B1CF6"/>
    <w:rsid w:val="00314E86"/>
    <w:rsid w:val="00326F90"/>
    <w:rsid w:val="003976F1"/>
    <w:rsid w:val="00402260"/>
    <w:rsid w:val="00436AF6"/>
    <w:rsid w:val="004830DB"/>
    <w:rsid w:val="0054490F"/>
    <w:rsid w:val="00550B99"/>
    <w:rsid w:val="00574D93"/>
    <w:rsid w:val="007008D7"/>
    <w:rsid w:val="00770316"/>
    <w:rsid w:val="007F1470"/>
    <w:rsid w:val="008135DB"/>
    <w:rsid w:val="008855F2"/>
    <w:rsid w:val="009215C9"/>
    <w:rsid w:val="009B4B05"/>
    <w:rsid w:val="00A250D6"/>
    <w:rsid w:val="00A303D7"/>
    <w:rsid w:val="00A42CA3"/>
    <w:rsid w:val="00A679E8"/>
    <w:rsid w:val="00AA1D8D"/>
    <w:rsid w:val="00AA4F1F"/>
    <w:rsid w:val="00AB7BCE"/>
    <w:rsid w:val="00AD0F62"/>
    <w:rsid w:val="00B47730"/>
    <w:rsid w:val="00BA5CA2"/>
    <w:rsid w:val="00C15199"/>
    <w:rsid w:val="00C36A40"/>
    <w:rsid w:val="00CB0664"/>
    <w:rsid w:val="00CB3A6F"/>
    <w:rsid w:val="00CF590A"/>
    <w:rsid w:val="00D51BA8"/>
    <w:rsid w:val="00D60993"/>
    <w:rsid w:val="00D63FFC"/>
    <w:rsid w:val="00F77CC1"/>
    <w:rsid w:val="00FB62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F988B44-C0EA-43B1-BD2C-A9F9A74E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Normal (Web)"/>
    <w:basedOn w:val="a1"/>
    <w:uiPriority w:val="99"/>
    <w:semiHidden/>
    <w:unhideWhenUsed/>
    <w:rsid w:val="007F14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ff2">
    <w:name w:val="Hyperlink"/>
    <w:basedOn w:val="a2"/>
    <w:uiPriority w:val="99"/>
    <w:unhideWhenUsed/>
    <w:rsid w:val="00AA4F1F"/>
    <w:rPr>
      <w:color w:val="0000FF" w:themeColor="hyperlink"/>
      <w:u w:val="single"/>
    </w:rPr>
  </w:style>
  <w:style w:type="paragraph" w:styleId="HTML">
    <w:name w:val="HTML Preformatted"/>
    <w:basedOn w:val="a1"/>
    <w:link w:val="HTMLChar"/>
    <w:uiPriority w:val="99"/>
    <w:semiHidden/>
    <w:unhideWhenUsed/>
    <w:rsid w:val="00AA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2"/>
    <w:link w:val="HTML"/>
    <w:uiPriority w:val="99"/>
    <w:semiHidden/>
    <w:rsid w:val="00AA4F1F"/>
    <w:rPr>
      <w:rFonts w:ascii="宋体" w:eastAsia="宋体" w:hAnsi="宋体" w:cs="宋体"/>
      <w:sz w:val="24"/>
      <w:szCs w:val="24"/>
      <w:lang w:eastAsia="zh-CN"/>
    </w:rPr>
  </w:style>
  <w:style w:type="character" w:customStyle="1" w:styleId="s2">
    <w:name w:val="s2"/>
    <w:basedOn w:val="a2"/>
    <w:rsid w:val="00AA4F1F"/>
  </w:style>
  <w:style w:type="character" w:styleId="aff3">
    <w:name w:val="Placeholder Text"/>
    <w:basedOn w:val="a2"/>
    <w:uiPriority w:val="99"/>
    <w:semiHidden/>
    <w:rsid w:val="00F77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5.aiam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863AF2-8391-4B7F-987E-8F5B09B2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10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zhe li</cp:lastModifiedBy>
  <cp:revision>17</cp:revision>
  <dcterms:created xsi:type="dcterms:W3CDTF">2024-07-05T00:33:00Z</dcterms:created>
  <dcterms:modified xsi:type="dcterms:W3CDTF">2024-07-15T06:12:00Z</dcterms:modified>
  <cp:category/>
</cp:coreProperties>
</file>